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4"/>
        </w:rPr>
        <w:t>injection_container.dart</w:t>
      </w:r>
      <w:r>
        <w:br/>
      </w:r>
    </w:p>
    <w:p>
      <w:r>
        <w:t>import "package:cloud_firestore/cloud_firestore.dart";</w:t>
        <w:br/>
        <w:t>import "package:firebase_auth/firebase_auth.dart";</w:t>
        <w:br/>
        <w:t>import "package:get_it/get_it.dart";</w:t>
        <w:br/>
        <w:t>import "package:hall_sync/features/data/data_sources/remote/firebase_remote_data_source.dart";</w:t>
        <w:br/>
        <w:t>import "package:hall_sync/features/data/data_sources/remote/firebase_remote_data_source_impl.dart";</w:t>
        <w:br/>
        <w:t>import "package:hall_sync/features/data/repositories/slot_repository_impl.dart";</w:t>
        <w:br/>
        <w:t>import "package:hall_sync/features/data/repositories/user_repository_impl.dart";</w:t>
        <w:br/>
        <w:t>import "package:hall_sync/features/domain/repositories/slot_repository.dart";</w:t>
        <w:br/>
        <w:t>import "package:hall_sync/features/domain/repositories/user_repository.dart";</w:t>
        <w:br/>
        <w:t>import "package:hall_sync/features/domain/usecases/book_slot_usecase.dart";</w:t>
        <w:br/>
        <w:t>import "package:hall_sync/features/domain/usecases/delete_slot_usecase.dart";</w:t>
        <w:br/>
        <w:t>import "package:hall_sync/features/domain/usecases/get_all_slots_usecase.dart";</w:t>
        <w:br/>
        <w:t>import "package:hall_sync/features/domain/usecases/get_approved_slots_usecase.dart";</w:t>
        <w:br/>
        <w:t>import "package:hall_sync/features/domain/usecases/get_create_current_user_usecase.dart";</w:t>
        <w:br/>
        <w:t>import "package:hall_sync/features/domain/usecases/get_current_uid_usecase.dart";</w:t>
        <w:br/>
        <w:t>import "package:hall_sync/features/domain/usecases/get_role_usecase.dart";</w:t>
        <w:br/>
        <w:t>import "package:hall_sync/features/domain/usecases/get_user_slots_usecase.dart";</w:t>
        <w:br/>
        <w:t>import "package:hall_sync/features/domain/usecases/is_sign_in_usecase.dart";</w:t>
        <w:br/>
        <w:t>import "package:hall_sync/features/domain/usecases/sign_in_usecase.dart";</w:t>
        <w:br/>
        <w:t>import "package:hall_sync/features/domain/usecases/sign_out_usecase.dart";</w:t>
        <w:br/>
        <w:t>import "package:hall_sync/features/domain/usecases/sign_up_usecase.dart";</w:t>
        <w:br/>
        <w:t>import "package:hall_sync/features/domain/usecases/toggle_slot_approval_usecase.dart";</w:t>
        <w:br/>
        <w:t>import "package:hall_sync/features/domain/usecases/update_slot_usecase.dart";</w:t>
        <w:br/>
        <w:t>import "package:hall_sync/features/presentation/cubit/auth/auth_cubit.dart";</w:t>
        <w:br/>
        <w:t>import "package:hall_sync/features/presentation/cubit/slot/slot_cubit.dart";</w:t>
        <w:br/>
        <w:t>import "package:hall_sync/features/presentation/cubit/user/user_cubit.dart";</w:t>
        <w:br/>
        <w:br/>
        <w:t>GetIt s1 = GetIt.instance;</w:t>
        <w:br/>
        <w:br/>
        <w:t>Future&lt;void&gt; initializeDependencies() async{</w:t>
        <w:br/>
        <w:t xml:space="preserve">  s1.registerFactory(() =&gt; AuthCubit(</w:t>
        <w:br/>
        <w:t xml:space="preserve">    isSignInUsecase: s1.call(), </w:t>
        <w:br/>
        <w:t xml:space="preserve">    getCurrentUIdUsecase: s1.call(), </w:t>
        <w:br/>
        <w:t xml:space="preserve">    signOutUsecase: s1.call(),</w:t>
        <w:br/>
        <w:t xml:space="preserve">    getRoleUsecase: s1.call()</w:t>
        <w:br/>
        <w:t xml:space="preserve">    ));</w:t>
        <w:br/>
        <w:br/>
        <w:t xml:space="preserve">  s1.registerFactory(() =&gt; UserCubit(</w:t>
        <w:br/>
        <w:t xml:space="preserve">    signInUsecase: s1.call(), </w:t>
        <w:br/>
        <w:t xml:space="preserve">    signUpUsecase: s1.call(), </w:t>
        <w:br/>
        <w:t xml:space="preserve">    getCreateCurrentUserUsecase: s1.call()</w:t>
        <w:br/>
        <w:t xml:space="preserve">    ));</w:t>
        <w:br/>
        <w:br/>
        <w:t xml:space="preserve">  s1.registerFactory(() =&gt; SlotCubit(</w:t>
        <w:br/>
        <w:t xml:space="preserve">    bookSlotUsecase: s1.call(), </w:t>
        <w:br/>
        <w:t xml:space="preserve">    toggleSlotApprovalUsecase: s1.call(), </w:t>
        <w:br/>
        <w:t xml:space="preserve">    deleteSlotUsecase: s1.call(), </w:t>
        <w:br/>
        <w:t xml:space="preserve">    getAllSlotsUsecase: s1.call(), </w:t>
        <w:br/>
        <w:t xml:space="preserve">    getApprovedSlotsUsecase: s1.call(), </w:t>
        <w:br/>
        <w:t xml:space="preserve">    getUserSlotsUsecase: s1.call(), </w:t>
        <w:br/>
        <w:t xml:space="preserve">    updateSlotUsecase: s1.call()</w:t>
        <w:br/>
        <w:t xml:space="preserve">    ));</w:t>
        <w:br/>
        <w:br/>
        <w:t xml:space="preserve">  s1.registerLazySingleton&lt;BookSlotUsecase&gt;(() =&gt; BookSlotUsecase(repository: s1.call()));</w:t>
        <w:br/>
        <w:t xml:space="preserve">  s1.registerLazySingleton&lt;DeleteSlotUsecase&gt;(() =&gt; DeleteSlotUsecase(repository: s1.call()));</w:t>
        <w:br/>
        <w:t xml:space="preserve">  s1.registerLazySingleton&lt;GetAllSlotsUsecase&gt;(() =&gt; GetAllSlotsUsecase(repository: s1.call()));</w:t>
        <w:br/>
        <w:t xml:space="preserve">  s1.registerLazySingleton&lt;GetApprovedSlotsUsecase&gt;(() =&gt; GetApprovedSlotsUsecase(repository: s1.call()));</w:t>
        <w:br/>
        <w:t xml:space="preserve">  s1.registerLazySingleton&lt;GetCreateCurrentUserUsecase&gt;(() =&gt; GetCreateCurrentUserUsecase(repository: s1.call())); </w:t>
        <w:br/>
        <w:t xml:space="preserve">  s1.registerLazySingleton&lt;GetCurrentUIdUsecase&gt;(() =&gt; GetCurrentUIdUsecase(repository: s1.call()));</w:t>
        <w:br/>
        <w:t xml:space="preserve">  s1.registerLazySingleton&lt;GetRoleUsecase&gt;(() =&gt; GetRoleUsecase(repository: s1.call()));</w:t>
        <w:br/>
        <w:t xml:space="preserve">  s1.registerLazySingleton&lt;GetUserSlotsUsecase&gt;(() =&gt; GetUserSlotsUsecase(repository: s1.call()));</w:t>
        <w:br/>
        <w:t xml:space="preserve">  s1.registerLazySingleton&lt;IsSignInUsecase&gt;(() =&gt; IsSignInUsecase(repository: s1.call()));</w:t>
        <w:br/>
        <w:t xml:space="preserve">  s1.registerLazySingleton&lt;SignInUsecase&gt;(() =&gt; SignInUsecase(repository: s1.call()));</w:t>
        <w:br/>
        <w:t xml:space="preserve">  s1.registerLazySingleton&lt;SignOutUsecase&gt;(() =&gt; SignOutUsecase(repository: s1.call()));</w:t>
        <w:br/>
        <w:t xml:space="preserve">  s1.registerLazySingleton&lt;SignUpUsecase&gt;(() =&gt; SignUpUsecase(repository: s1.call()));</w:t>
        <w:br/>
        <w:t xml:space="preserve">  s1.registerLazySingleton&lt;ToggleSlotApprovalUsecase&gt;(() =&gt; ToggleSlotApprovalUsecase(repository: s1.call()));</w:t>
        <w:br/>
        <w:t xml:space="preserve">  s1.registerLazySingleton&lt;UpdateSlotUsecase&gt;(() =&gt; UpdateSlotUsecase(repository: s1.call()));</w:t>
        <w:br/>
        <w:t xml:space="preserve">  </w:t>
        <w:br/>
        <w:t xml:space="preserve">  s1.registerLazySingleton&lt;UserRepository&gt;(() =&gt; UserRepositoryImpl(remoteDataSource: s1.call()));</w:t>
        <w:br/>
        <w:t xml:space="preserve">  s1.registerLazySingleton&lt;SlotRepository&gt;(() =&gt; SlotRepositoryImpl(remoteDataSource: s1.call()));</w:t>
        <w:br/>
        <w:t xml:space="preserve">  s1.registerLazySingleton&lt;FirebaseRemoteDataStore&gt;(() =&gt; FirebaseRemoteDataSourceImpl(auth: s1.call(), firestore: s1.call()));</w:t>
        <w:br/>
        <w:br/>
        <w:t xml:space="preserve">  final auth = FirebaseAuth.instance;</w:t>
        <w:br/>
        <w:t xml:space="preserve">  final fireStore = FirebaseFirestore.instance;</w:t>
        <w:br/>
        <w:br/>
        <w:t xml:space="preserve">  s1.registerLazySingleton(() =&gt; auth);</w:t>
        <w:br/>
        <w:t xml:space="preserve">  s1.registerLazySingleton(() =&gt; fireStore);</w:t>
        <w:br/>
        <w:br/>
        <w:t>}</w:t>
      </w:r>
    </w:p>
    <w:p>
      <w:pPr>
        <w:jc w:val="left"/>
      </w:pPr>
      <w:r>
        <w:rPr>
          <w:b/>
          <w:sz w:val="24"/>
        </w:rPr>
        <w:t>main.dart</w:t>
      </w:r>
      <w:r>
        <w:br/>
      </w:r>
    </w:p>
    <w:p>
      <w:r>
        <w:t>import 'package:flutter/material.dart';</w:t>
        <w:br/>
        <w:t>import 'package:flutter_bloc/flutter_bloc.dart';</w:t>
        <w:br/>
        <w:t>import 'package:hall_sync/config/firebase_options.dart';</w:t>
        <w:br/>
        <w:t>import 'package:hall_sync/config/routes/routes.dart';</w:t>
        <w:br/>
        <w:t>import 'package:hall_sync/features/presentation/cubit/auth/auth_cubit.dart';</w:t>
        <w:br/>
        <w:t>import 'package:hall_sync/features/presentation/cubit/slot/slot_cubit.dart';</w:t>
        <w:br/>
        <w:t>import 'package:hall_sync/features/presentation/cubit/user/user_cubit.dart';</w:t>
        <w:br/>
        <w:t>import 'package:hall_sync/features/presentation/pages/admin_home_page.dart';</w:t>
        <w:br/>
        <w:t>import 'package:hall_sync/features/presentation/pages/home_page.dart';</w:t>
        <w:br/>
        <w:t>import 'package:hall_sync/features/presentation/pages/sign_in_page.dart';</w:t>
        <w:br/>
        <w:t>import 'injection_container.dart' as di;</w:t>
        <w:br/>
        <w:t>import 'package:firebase_core/firebase_core.dart';</w:t>
        <w:br/>
        <w:br/>
        <w:t>void main() async {</w:t>
        <w:br/>
        <w:t xml:space="preserve">  WidgetsFlutterBinding.ensureInitialized();</w:t>
        <w:br/>
        <w:t xml:space="preserve">  await Firebase.initializeApp(options: DefaultFirebaseOptions.currentPlatform);</w:t>
        <w:br/>
        <w:t xml:space="preserve">  await di.initializeDependencies();</w:t>
        <w:br/>
        <w:t xml:space="preserve">  </w:t>
        <w:br/>
        <w:t xml:space="preserve">  runApp(const MyApp());</w:t>
        <w:br/>
        <w:t>}</w:t>
        <w:br/>
        <w:br/>
        <w:t>class MyApp extends StatelessWidget {</w:t>
        <w:br/>
        <w:t xml:space="preserve">  const MyApp({super.key});</w:t>
        <w:br/>
        <w:br/>
        <w:t xml:space="preserve">  @override</w:t>
        <w:br/>
        <w:t xml:space="preserve">  Widget build(BuildContext context) {</w:t>
        <w:br/>
        <w:t xml:space="preserve">    return MultiBlocProvider(</w:t>
        <w:br/>
        <w:t xml:space="preserve">      providers: [</w:t>
        <w:br/>
        <w:t xml:space="preserve">        BlocProvider&lt;AuthCubit&gt;(create: (_)=&gt; di.s1&lt;AuthCubit&gt;()..appStarted()),</w:t>
        <w:br/>
        <w:t xml:space="preserve">        BlocProvider&lt;UserCubit&gt;(create: (_)=&gt; di.s1&lt;UserCubit&gt;()),</w:t>
        <w:br/>
        <w:t xml:space="preserve">        BlocProvider&lt;SlotCubit&gt;(create: (_)=&gt; di.s1&lt;SlotCubit&gt;())</w:t>
        <w:br/>
        <w:t xml:space="preserve">      ], </w:t>
        <w:br/>
        <w:t xml:space="preserve">    child: MaterialApp(</w:t>
        <w:br/>
        <w:t xml:space="preserve">      title: "Hall Sync",</w:t>
        <w:br/>
        <w:t xml:space="preserve">      onGenerateRoute: onGenerateRoute.route,</w:t>
        <w:br/>
        <w:t xml:space="preserve">      initialRoute: '/',</w:t>
        <w:br/>
        <w:t xml:space="preserve">      routes: {</w:t>
        <w:br/>
        <w:t xml:space="preserve">        '/': (context) {</w:t>
        <w:br/>
        <w:t xml:space="preserve">          return BlocBuilder&lt;AuthCubit, AuthState&gt;(builder: (context, authState){</w:t>
        <w:br/>
        <w:t xml:space="preserve">            </w:t>
        <w:br/>
        <w:t xml:space="preserve">            if(authState is Authenticated){</w:t>
        <w:br/>
        <w:t xml:space="preserve">              if(authState.role=='viewer') return HomePage(uid: authState.uid);</w:t>
        <w:br/>
        <w:t xml:space="preserve">              if(authState.role=='admin') return AdminHomePage(uid: authState.uid);</w:t>
        <w:br/>
        <w:t xml:space="preserve">              return const ErrorPage();</w:t>
        <w:br/>
        <w:t xml:space="preserve">            }</w:t>
        <w:br/>
        <w:t xml:space="preserve">            if(authState is UnAuthenticated){</w:t>
        <w:br/>
        <w:t xml:space="preserve">              return const SignInPage();</w:t>
        <w:br/>
        <w:t xml:space="preserve">            }</w:t>
        <w:br/>
        <w:t xml:space="preserve">            return const CircularProgressIndicator();</w:t>
        <w:br/>
        <w:t xml:space="preserve">          });</w:t>
        <w:br/>
        <w:t xml:space="preserve">        }</w:t>
        <w:br/>
        <w:t xml:space="preserve">      },</w:t>
        <w:br/>
        <w:t xml:space="preserve">    ));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firebase_options.dart</w:t>
      </w:r>
      <w:r>
        <w:br/>
      </w:r>
    </w:p>
    <w:p>
      <w:r>
        <w:t>// File generated by FlutterFire CLI.</w:t>
        <w:br/>
        <w:t>// ignore_for_file: lines_longer_than_80_chars, avoid_classes_with_only_static_members</w:t>
        <w:br/>
        <w:t>import 'package:firebase_core/firebase_core.dart' show FirebaseOptions;</w:t>
        <w:br/>
        <w:t>import 'package:flutter/foundation.dart'</w:t>
        <w:br/>
        <w:t xml:space="preserve">    show defaultTargetPlatform, kIsWeb, TargetPlatform;</w:t>
        <w:br/>
        <w:br/>
        <w:t>/// Default [FirebaseOptions] for use with your Firebase apps.</w:t>
        <w:br/>
        <w:t>///</w:t>
        <w:br/>
        <w:t>/// Example:</w:t>
        <w:br/>
        <w:t>/// ```dart</w:t>
        <w:br/>
        <w:t>/// import 'firebase_options.dart';</w:t>
        <w:br/>
        <w:t>/// // ...</w:t>
        <w:br/>
        <w:t>/// await Firebase.initializeApp(</w:t>
        <w:br/>
        <w:t>///   options: DefaultFirebaseOptions.currentPlatform,</w:t>
        <w:br/>
        <w:t>/// );</w:t>
        <w:br/>
        <w:t>/// ```</w:t>
        <w:br/>
        <w:t>class DefaultFirebaseOptions {</w:t>
        <w:br/>
        <w:t xml:space="preserve">  static FirebaseOptions get currentPlatform {</w:t>
        <w:br/>
        <w:t xml:space="preserve">    if (kIsWeb) {</w:t>
        <w:br/>
        <w:t xml:space="preserve">      return web;</w:t>
        <w:br/>
        <w:t xml:space="preserve">    }</w:t>
        <w:br/>
        <w:t xml:space="preserve">    switch (defaultTargetPlatform) {</w:t>
        <w:br/>
        <w:t xml:space="preserve">      case TargetPlatform.android:</w:t>
        <w:br/>
        <w:t xml:space="preserve">        return android;</w:t>
        <w:br/>
        <w:t xml:space="preserve">      case TargetPlatform.iOS:</w:t>
        <w:br/>
        <w:t xml:space="preserve">        return ios;</w:t>
        <w:br/>
        <w:t xml:space="preserve">      case TargetPlatform.macOS:</w:t>
        <w:br/>
        <w:t xml:space="preserve">        return macos;</w:t>
        <w:br/>
        <w:t xml:space="preserve">      case TargetPlatform.windows:</w:t>
        <w:br/>
        <w:t xml:space="preserve">        throw UnsupportedError(</w:t>
        <w:br/>
        <w:t xml:space="preserve">          'DefaultFirebaseOptions have not been configured for windows - '</w:t>
        <w:br/>
        <w:t xml:space="preserve">          'you can reconfigure this by running the FlutterFire CLI again.',</w:t>
        <w:br/>
        <w:t xml:space="preserve">        );</w:t>
        <w:br/>
        <w:t xml:space="preserve">      case TargetPlatform.linux:</w:t>
        <w:br/>
        <w:t xml:space="preserve">        throw UnsupportedError(</w:t>
        <w:br/>
        <w:t xml:space="preserve">          'DefaultFirebaseOptions have not been configured for linux - '</w:t>
        <w:br/>
        <w:t xml:space="preserve">          'you can reconfigure this by running the FlutterFire CLI again.',</w:t>
        <w:br/>
        <w:t xml:space="preserve">        );</w:t>
        <w:br/>
        <w:t xml:space="preserve">      default:</w:t>
        <w:br/>
        <w:t xml:space="preserve">        throw UnsupportedError(</w:t>
        <w:br/>
        <w:t xml:space="preserve">          'DefaultFirebaseOptions are not supported for this platform.',</w:t>
        <w:br/>
        <w:t xml:space="preserve">        );</w:t>
        <w:br/>
        <w:t xml:space="preserve">    }</w:t>
        <w:br/>
        <w:t xml:space="preserve">  }</w:t>
        <w:br/>
        <w:br/>
        <w:t xml:space="preserve">  static const FirebaseOptions web = FirebaseOptions(</w:t>
        <w:br/>
        <w:t xml:space="preserve">    apiKey: 'AIzaSyAsI3rEFYtmrS2Og3UxBXWblK3UTyPs-94',</w:t>
        <w:br/>
        <w:t xml:space="preserve">    appId: '1:57601764622:web:15ab60217bb39d310b3b5f',</w:t>
        <w:br/>
        <w:t xml:space="preserve">    messagingSenderId: '57601764622',</w:t>
        <w:br/>
        <w:t xml:space="preserve">    projectId: 'hall-sync',</w:t>
        <w:br/>
        <w:t xml:space="preserve">    authDomain: 'hall-sync.firebaseapp.com',</w:t>
        <w:br/>
        <w:t xml:space="preserve">    storageBucket: 'hall-sync.appspot.com',</w:t>
        <w:br/>
        <w:t xml:space="preserve">    measurementId: 'G-QP31LW8JHB',</w:t>
        <w:br/>
        <w:t xml:space="preserve">  );</w:t>
        <w:br/>
        <w:br/>
        <w:t xml:space="preserve">  static const FirebaseOptions android = FirebaseOptions(</w:t>
        <w:br/>
        <w:t xml:space="preserve">    apiKey: 'AIzaSyCjX5vkVxjoOjkGy3tcQCU9O0In1rdmtlQ',</w:t>
        <w:br/>
        <w:t xml:space="preserve">    appId: '1:57601764622:android:d6163d9b889e57520b3b5f',</w:t>
        <w:br/>
        <w:t xml:space="preserve">    messagingSenderId: '57601764622',</w:t>
        <w:br/>
        <w:t xml:space="preserve">    projectId: 'hall-sync',</w:t>
        <w:br/>
        <w:t xml:space="preserve">    storageBucket: 'hall-sync.appspot.com',</w:t>
        <w:br/>
        <w:t xml:space="preserve">  );</w:t>
        <w:br/>
        <w:br/>
        <w:t xml:space="preserve">  static const FirebaseOptions ios = FirebaseOptions(</w:t>
        <w:br/>
        <w:t xml:space="preserve">    apiKey: 'AIzaSyBzKp9nwRa1mzjyXYhUOy90DSl1i99IOs4',</w:t>
        <w:br/>
        <w:t xml:space="preserve">    appId: '1:57601764622:ios:e60fe25f37f9b8f10b3b5f',</w:t>
        <w:br/>
        <w:t xml:space="preserve">    messagingSenderId: '57601764622',</w:t>
        <w:br/>
        <w:t xml:space="preserve">    projectId: 'hall-sync',</w:t>
        <w:br/>
        <w:t xml:space="preserve">    storageBucket: 'hall-sync.appspot.com',</w:t>
        <w:br/>
        <w:t xml:space="preserve">    iosBundleId: 'com.hariharanvj.hallSync',</w:t>
        <w:br/>
        <w:t xml:space="preserve">  );</w:t>
        <w:br/>
        <w:br/>
        <w:t xml:space="preserve">  static const FirebaseOptions macos = FirebaseOptions(</w:t>
        <w:br/>
        <w:t xml:space="preserve">    apiKey: 'AIzaSyBzKp9nwRa1mzjyXYhUOy90DSl1i99IOs4',</w:t>
        <w:br/>
        <w:t xml:space="preserve">    appId: '1:57601764622:ios:3d48d7c8d2ebd8be0b3b5f',</w:t>
        <w:br/>
        <w:t xml:space="preserve">    messagingSenderId: '57601764622',</w:t>
        <w:br/>
        <w:t xml:space="preserve">    projectId: 'hall-sync',</w:t>
        <w:br/>
        <w:t xml:space="preserve">    storageBucket: 'hall-sync.appspot.com',</w:t>
        <w:br/>
        <w:t xml:space="preserve">    iosBundleId: 'com.hariharanvj.hallSync.RunnerTests',</w:t>
        <w:br/>
        <w:t xml:space="preserve">  );</w:t>
        <w:br/>
        <w:t>}</w:t>
        <w:br/>
      </w:r>
    </w:p>
    <w:p>
      <w:pPr>
        <w:jc w:val="left"/>
      </w:pPr>
      <w:r>
        <w:rPr>
          <w:b/>
          <w:sz w:val="24"/>
        </w:rPr>
        <w:t>routes.dart</w:t>
      </w:r>
      <w:r>
        <w:br/>
      </w:r>
    </w:p>
    <w:p>
      <w:r>
        <w:t>import 'package:flutter/material.dart';</w:t>
        <w:br/>
        <w:t>import 'package:hall_sync/config/utils/constants.dart';</w:t>
        <w:br/>
        <w:t>import 'package:hall_sync/features/domain/entities/slot_entity.dart';</w:t>
        <w:br/>
        <w:t>import 'package:hall_sync/features/presentation/pages/admin_home_page.dart';</w:t>
        <w:br/>
        <w:t>import 'package:hall_sync/features/presentation/pages/home_page.dart';</w:t>
        <w:br/>
        <w:t>import 'package:hall_sync/features/presentation/pages/sign_in_page.dart';</w:t>
        <w:br/>
        <w:t>import 'package:hall_sync/features/presentation/pages/sign_up_page.dart';</w:t>
        <w:br/>
        <w:t>import 'package:hall_sync/features/presentation/pages/update_slot_page.dart';</w:t>
        <w:br/>
        <w:br/>
        <w:t>class onGenerateRoute{</w:t>
        <w:br/>
        <w:t xml:space="preserve">  static Route&lt;dynamic&gt; route(RouteSettings settings){</w:t>
        <w:br/>
        <w:t xml:space="preserve">    final arg = settings.arguments;</w:t>
        <w:br/>
        <w:br/>
        <w:t xml:space="preserve">    switch(settings.name){</w:t>
        <w:br/>
        <w:t xml:space="preserve">      case PageConstants.signupPage:</w:t>
        <w:br/>
        <w:t xml:space="preserve">        return materialBuilder(widget: const SignUpPage());  </w:t>
        <w:br/>
        <w:t xml:space="preserve">      </w:t>
        <w:br/>
        <w:t xml:space="preserve">      case PageConstants.signinPage:</w:t>
        <w:br/>
        <w:t xml:space="preserve">        return materialBuilder(widget: const SignInPage());</w:t>
        <w:br/>
        <w:br/>
        <w:t xml:space="preserve">      case PageConstants.homePage:</w:t>
        <w:br/>
        <w:t xml:space="preserve">        if(arg is String){</w:t>
        <w:br/>
        <w:t xml:space="preserve">          return materialBuilder(widget: HomePage(uid:arg,));</w:t>
        <w:br/>
        <w:t xml:space="preserve">        }</w:t>
        <w:br/>
        <w:t xml:space="preserve">        else{</w:t>
        <w:br/>
        <w:t xml:space="preserve">          return materialBuilder(widget: const ErrorPage());</w:t>
        <w:br/>
        <w:t xml:space="preserve">        }</w:t>
        <w:br/>
        <w:t xml:space="preserve">      case PageConstants.updateSlotPage:</w:t>
        <w:br/>
        <w:t xml:space="preserve">        if(arg is SlotEntity){</w:t>
        <w:br/>
        <w:t xml:space="preserve">          return materialBuilder(widget: UpdateSlotPage(slot:arg,));</w:t>
        <w:br/>
        <w:t xml:space="preserve">        }</w:t>
        <w:br/>
        <w:t xml:space="preserve">        else{</w:t>
        <w:br/>
        <w:t xml:space="preserve">          return materialBuilder(widget: const ErrorPage());</w:t>
        <w:br/>
        <w:t xml:space="preserve">        }</w:t>
        <w:br/>
        <w:t xml:space="preserve">      case PageConstants.adminHomePage:</w:t>
        <w:br/>
        <w:t xml:space="preserve">        if(arg is String){</w:t>
        <w:br/>
        <w:t xml:space="preserve">          return materialBuilder(widget: AdminHomePage(uid:arg,));</w:t>
        <w:br/>
        <w:t xml:space="preserve">        }</w:t>
        <w:br/>
        <w:t xml:space="preserve">        else{</w:t>
        <w:br/>
        <w:t xml:space="preserve">          return materialBuilder(widget: const ErrorPage());</w:t>
        <w:br/>
        <w:t xml:space="preserve">        }</w:t>
        <w:br/>
        <w:t xml:space="preserve">      default:</w:t>
        <w:br/>
        <w:t xml:space="preserve">        return materialBuilder(widget: const ErrorPage());</w:t>
        <w:br/>
        <w:t xml:space="preserve">    }</w:t>
        <w:br/>
        <w:t xml:space="preserve">  }</w:t>
        <w:br/>
        <w:t>}</w:t>
        <w:br/>
        <w:br/>
        <w:t>class ErrorPage extends StatelessWidget {</w:t>
        <w:br/>
        <w:t xml:space="preserve">  const ErrorPage({super.key});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</w:t>
        <w:br/>
        <w:t xml:space="preserve">        title: const Text("Error")</w:t>
        <w:br/>
        <w:t xml:space="preserve">        ),</w:t>
        <w:br/>
        <w:t xml:space="preserve">      body: const Center(</w:t>
        <w:br/>
        <w:t xml:space="preserve">        child: Text("Error"),</w:t>
        <w:br/>
        <w:t xml:space="preserve">        ),</w:t>
        <w:br/>
        <w:t xml:space="preserve">    );</w:t>
        <w:br/>
        <w:t xml:space="preserve">  }</w:t>
        <w:br/>
        <w:t>}</w:t>
        <w:br/>
        <w:br/>
        <w:t>MaterialPageRoute materialBuilder({required Widget widget}){</w:t>
        <w:br/>
        <w:t xml:space="preserve">  return MaterialPageRoute(builder: (_)=&gt;widget);</w:t>
        <w:br/>
        <w:t>}</w:t>
        <w:br/>
        <w:br/>
      </w:r>
    </w:p>
    <w:p>
      <w:pPr>
        <w:jc w:val="left"/>
      </w:pPr>
      <w:r>
        <w:rPr>
          <w:b/>
          <w:sz w:val="24"/>
        </w:rPr>
        <w:t>constants.dart</w:t>
      </w:r>
      <w:r>
        <w:br/>
      </w:r>
    </w:p>
    <w:p>
      <w:r>
        <w:t>class AppConstants{</w:t>
        <w:br/>
        <w:br/>
        <w:t>}</w:t>
        <w:br/>
        <w:br/>
        <w:t>class PageConstants{</w:t>
        <w:br/>
        <w:t xml:space="preserve"> static const String signupPage = 'signup';</w:t>
        <w:br/>
        <w:t xml:space="preserve"> static const String signinPage = 'signin';</w:t>
        <w:br/>
        <w:t xml:space="preserve"> static const String homePage = 'homepage';</w:t>
        <w:br/>
        <w:t xml:space="preserve"> static const String adminHomePage = 'adminHomepage';</w:t>
        <w:br/>
        <w:t xml:space="preserve"> static const String updateSlotPage = 'updateSlotPage';</w:t>
        <w:br/>
        <w:t>}</w:t>
      </w:r>
    </w:p>
    <w:p>
      <w:pPr>
        <w:jc w:val="left"/>
      </w:pPr>
      <w:r>
        <w:rPr>
          <w:b/>
          <w:sz w:val="24"/>
        </w:rPr>
        <w:t>firebase_remote_data_source.dart</w:t>
      </w:r>
      <w:r>
        <w:br/>
      </w:r>
    </w:p>
    <w:p>
      <w:r>
        <w:t>import 'package:hall_sync/features/domain/entities/slot_entity.dart';</w:t>
        <w:br/>
        <w:t>import 'package:hall_sync/features/domain/entities/user_entity.dart';</w:t>
        <w:br/>
        <w:br/>
        <w:t>abstract class FirebaseRemoteDataStore{</w:t>
        <w:br/>
        <w:t xml:space="preserve">  Future&lt;bool&gt; isSignIn();</w:t>
        <w:br/>
        <w:t xml:space="preserve">  Future&lt;void&gt; signIn(UserEntity user);</w:t>
        <w:br/>
        <w:t xml:space="preserve">  Future&lt;void&gt; signUp(UserEntity user);</w:t>
        <w:br/>
        <w:t xml:space="preserve">  Future&lt;void&gt; signOut();</w:t>
        <w:br/>
        <w:t xml:space="preserve">  Future&lt;String&gt; getCurrentUId();</w:t>
        <w:br/>
        <w:t xml:space="preserve">  Future&lt;String&gt; getRole(String uid);</w:t>
        <w:br/>
        <w:t xml:space="preserve">  Future&lt;void&gt; getCreateCurrentUser(UserEntity user);</w:t>
        <w:br/>
        <w:t xml:space="preserve">  Future&lt;void&gt; bookSlot(SlotEntity slot);</w:t>
        <w:br/>
        <w:t xml:space="preserve">  Future&lt;void&gt; updateSlot(SlotEntity slot);</w:t>
        <w:br/>
        <w:t xml:space="preserve">  Future&lt;void&gt; deleteSlot(SlotEntity slot);</w:t>
        <w:br/>
        <w:t xml:space="preserve">  Future&lt;void&gt; toggleSlotApproval(SlotEntity slot);</w:t>
        <w:br/>
        <w:t xml:space="preserve">  Stream&lt;List&lt;SlotEntity&gt;&gt; getUserSlots(String uid);</w:t>
        <w:br/>
        <w:t xml:space="preserve">  Stream&lt;List&lt;SlotEntity&gt;&gt; getAllSlots();</w:t>
        <w:br/>
        <w:t xml:space="preserve">  Stream&lt;List&lt;SlotEntity&gt;&gt; getApprovedSlots();</w:t>
        <w:br/>
        <w:t>}</w:t>
      </w:r>
    </w:p>
    <w:p>
      <w:pPr>
        <w:jc w:val="left"/>
      </w:pPr>
      <w:r>
        <w:rPr>
          <w:b/>
          <w:sz w:val="24"/>
        </w:rPr>
        <w:t>firebase_remote_data_source_impl.dart</w:t>
      </w:r>
      <w:r>
        <w:br/>
      </w:r>
    </w:p>
    <w:p>
      <w:r>
        <w:t>import 'package:hall_sync/features/data/data_sources/remote/firebase_remote_data_source.dart';</w:t>
        <w:br/>
        <w:t>import 'package:firebase_auth/firebase_auth.dart';</w:t>
        <w:br/>
        <w:t>import 'package:cloud_firestore/cloud_firestore.dart';</w:t>
        <w:br/>
        <w:t>import 'package:hall_sync/features/data/models/slot_model.dart';</w:t>
        <w:br/>
        <w:t>import 'package:hall_sync/features/data/models/user_model.dart';</w:t>
        <w:br/>
        <w:t>import 'package:hall_sync/features/domain/entities/slot_entity.dart';</w:t>
        <w:br/>
        <w:t>import 'package:hall_sync/features/domain/entities/user_entity.dart';</w:t>
        <w:br/>
        <w:br/>
        <w:t>class FirebaseRemoteDataSourceImpl implements FirebaseRemoteDataStore{</w:t>
        <w:br/>
        <w:t xml:space="preserve">  final FirebaseAuth auth;</w:t>
        <w:br/>
        <w:t xml:space="preserve">  final FirebaseFirestore firestore;</w:t>
        <w:br/>
        <w:t xml:space="preserve">  </w:t>
        <w:br/>
        <w:t xml:space="preserve">  const FirebaseRemoteDataSourceImpl({required this.auth,required this.firestore});</w:t>
        <w:br/>
        <w:br/>
        <w:t xml:space="preserve">  static String slotCollectionPath = 'slots';</w:t>
        <w:br/>
        <w:t xml:space="preserve">  static String userCollectionPath = 'users';</w:t>
        <w:br/>
        <w:br/>
        <w:t xml:space="preserve">  @override</w:t>
        <w:br/>
        <w:t xml:space="preserve">  Future&lt;void&gt; toggleSlotApproval(SlotEntity slot) async {</w:t>
        <w:br/>
        <w:t xml:space="preserve">    Map&lt;String, dynamic&gt; slotMap = {};</w:t>
        <w:br/>
        <w:t xml:space="preserve">    final slotCollectionRef = firestore.collection(slotCollectionPath);</w:t>
        <w:br/>
        <w:t xml:space="preserve">    if(slot.isApproved!=null) slotMap['isApproved'] = !(slot.isApproved?? false) ;</w:t>
        <w:br/>
        <w:t xml:space="preserve">    slotCollectionRef.doc(slot.id!).update(slotMap);</w:t>
        <w:br/>
        <w:t xml:space="preserve">  }</w:t>
        <w:br/>
        <w:br/>
        <w:br/>
        <w:t xml:space="preserve">  @override</w:t>
        <w:br/>
        <w:t xml:space="preserve">  Future&lt;void&gt; bookSlot(SlotEntity slot) async {</w:t>
        <w:br/>
        <w:t xml:space="preserve">    final slotCollectionRef = firestore.collection(slotCollectionPath);</w:t>
        <w:br/>
        <w:t xml:space="preserve">    final querySnapshot = await slotCollectionRef</w:t>
        <w:br/>
        <w:t xml:space="preserve">    .where('startTime', isGreaterThanOrEqualTo: slot.startTime)</w:t>
        <w:br/>
        <w:t xml:space="preserve">    .get();</w:t>
        <w:br/>
        <w:br/>
        <w:t xml:space="preserve">    final filteredSnapshots = querySnapshot.docs.where((doc) {</w:t>
        <w:br/>
        <w:t xml:space="preserve">      final endTime = doc.data()['endTime'];</w:t>
        <w:br/>
        <w:t xml:space="preserve">      final isApproved = doc.data()['isApproved'];</w:t>
        <w:br/>
        <w:t xml:space="preserve">      return endTime &lt;= slot.endTime &amp;&amp; isApproved;</w:t>
        <w:br/>
        <w:t xml:space="preserve">    }).toList();</w:t>
        <w:br/>
        <w:br/>
        <w:t xml:space="preserve">    if (filteredSnapshots.isNotEmpty) {</w:t>
        <w:br/>
        <w:t xml:space="preserve">      throw Exception('Overlapping slot found. Booking failed.');</w:t>
        <w:br/>
        <w:t xml:space="preserve">    }</w:t>
        <w:br/>
        <w:br/>
        <w:t xml:space="preserve">    final slotId = slotCollectionRef.doc().id;</w:t>
        <w:br/>
        <w:br/>
        <w:t xml:space="preserve">    slotCollectionRef.doc(slotId).get().then((_slot){</w:t>
        <w:br/>
        <w:t xml:space="preserve">      final newSlot = SlotModel(</w:t>
        <w:br/>
        <w:t xml:space="preserve">        id: slotId,</w:t>
        <w:br/>
        <w:t xml:space="preserve">        name: slot.name,</w:t>
        <w:br/>
        <w:t xml:space="preserve">        startTime: slot.startTime,</w:t>
        <w:br/>
        <w:t xml:space="preserve">        endTime: slot.endTime,</w:t>
        <w:br/>
        <w:t xml:space="preserve">        description: slot.description,</w:t>
        <w:br/>
        <w:t xml:space="preserve">        isApproved: false,</w:t>
        <w:br/>
        <w:t xml:space="preserve">        inchargeId: slot.inchargeId</w:t>
        <w:br/>
        <w:t xml:space="preserve">      ).toDocument();</w:t>
        <w:br/>
        <w:br/>
        <w:t xml:space="preserve">      if(!_slot.exists) slotCollectionRef.doc(slotId).set(newSlot);</w:t>
        <w:br/>
        <w:t xml:space="preserve">    });</w:t>
        <w:br/>
        <w:br/>
        <w:t xml:space="preserve">  }</w:t>
        <w:br/>
        <w:br/>
        <w:br/>
        <w:t xml:space="preserve">  @override</w:t>
        <w:br/>
        <w:t xml:space="preserve">  Future&lt;void&gt; deleteSlot(SlotEntity slot) async {</w:t>
        <w:br/>
        <w:t xml:space="preserve">    final slotCollectionRef = firestore.collection(slotCollectionPath);</w:t>
        <w:br/>
        <w:t xml:space="preserve">    slotCollectionRef.doc(slot.id).get().then((slot) =&gt; {</w:t>
        <w:br/>
        <w:t xml:space="preserve">      if(slot.exists)</w:t>
        <w:br/>
        <w:t xml:space="preserve">        slotCollectionRef.doc(slot.id).delete()  </w:t>
        <w:br/>
        <w:t xml:space="preserve">    });</w:t>
        <w:br/>
        <w:t xml:space="preserve">    return;</w:t>
        <w:br/>
        <w:t xml:space="preserve">  }</w:t>
        <w:br/>
        <w:br/>
        <w:t xml:space="preserve">  @override</w:t>
        <w:br/>
        <w:t xml:space="preserve">  Stream&lt;List&lt;SlotEntity&gt;&gt; getAllSlots() {</w:t>
        <w:br/>
        <w:t xml:space="preserve">    final slotCollectionRef = firestore.collection(slotCollectionPath);</w:t>
        <w:br/>
        <w:t xml:space="preserve">    return slotCollectionRef.snapshots().map((querySnaps) {</w:t>
        <w:br/>
        <w:t xml:space="preserve">      return querySnaps.docs.map((docSnap) =&gt; SlotModel.fromSnapshot(docSnap)).toList();</w:t>
        <w:br/>
        <w:t xml:space="preserve">    });</w:t>
        <w:br/>
        <w:t xml:space="preserve">  }</w:t>
        <w:br/>
        <w:br/>
        <w:t xml:space="preserve">  @override</w:t>
        <w:br/>
        <w:t xml:space="preserve">  Future&lt;void&gt; getCreateCurrentUser(UserEntity user) async {</w:t>
        <w:br/>
        <w:t xml:space="preserve">    final userCollectionRef = firestore.collection(userCollectionPath);</w:t>
        <w:br/>
        <w:t xml:space="preserve">    final uid = await getCurrentUId();</w:t>
        <w:br/>
        <w:br/>
        <w:t xml:space="preserve">    userCollectionRef.doc(uid).get().then((_user){</w:t>
        <w:br/>
        <w:t xml:space="preserve">      final newUser = UserModel(uid:uid, name: user.name, type:"member").toDocument();</w:t>
        <w:br/>
        <w:br/>
        <w:t xml:space="preserve">      if(_user.exists){</w:t>
        <w:br/>
        <w:t xml:space="preserve">        userCollectionRef.doc(uid).set(newUser);</w:t>
        <w:br/>
        <w:t xml:space="preserve">      }</w:t>
        <w:br/>
        <w:t xml:space="preserve">      return;</w:t>
        <w:br/>
        <w:t xml:space="preserve">    });  </w:t>
        <w:br/>
        <w:t xml:space="preserve">  }</w:t>
        <w:br/>
        <w:br/>
        <w:t xml:space="preserve">  @override</w:t>
        <w:br/>
        <w:t xml:space="preserve">  Future&lt;String&gt; getCurrentUId() async =&gt; auth.currentUser!.uid;</w:t>
        <w:br/>
        <w:br/>
        <w:t xml:space="preserve">  @override</w:t>
        <w:br/>
        <w:t xml:space="preserve">  Stream&lt;List&lt;SlotEntity&gt;&gt; getUserSlots(String uid) {</w:t>
        <w:br/>
        <w:t xml:space="preserve">    final slotCollectionRef = firestore.collection(slotCollectionPath);</w:t>
        <w:br/>
        <w:t xml:space="preserve">    return slotCollectionRef.where('inchargeId',isEqualTo: uid).snapshots().map((querySnapshot){</w:t>
        <w:br/>
        <w:t xml:space="preserve">      return querySnapshot.docs.map((docSnap) =&gt; SlotModel.fromSnapshot(docSnap)).toList();</w:t>
        <w:br/>
        <w:t xml:space="preserve">    });</w:t>
        <w:br/>
        <w:t xml:space="preserve">  }</w:t>
        <w:br/>
        <w:br/>
        <w:t xml:space="preserve">  @override</w:t>
        <w:br/>
        <w:t xml:space="preserve">  Future&lt;String&gt; getRole(String uid) async{</w:t>
        <w:br/>
        <w:t xml:space="preserve">    final userCollectionRef = firestore.collection(userCollectionPath);</w:t>
        <w:br/>
        <w:t xml:space="preserve">    String type="viewer";</w:t>
        <w:br/>
        <w:t xml:space="preserve">    userCollectionRef.doc(uid).get().then((user) =&gt; {</w:t>
        <w:br/>
        <w:t xml:space="preserve">      if(user.exists){</w:t>
        <w:br/>
        <w:t xml:space="preserve">        type = UserModel.fromDocument(user).type!</w:t>
        <w:br/>
        <w:t xml:space="preserve">      }</w:t>
        <w:br/>
        <w:t xml:space="preserve">    });</w:t>
        <w:br/>
        <w:t xml:space="preserve">    return type;</w:t>
        <w:br/>
        <w:t xml:space="preserve">  }</w:t>
        <w:br/>
        <w:br/>
        <w:t xml:space="preserve">  @override</w:t>
        <w:br/>
        <w:t xml:space="preserve">  Stream&lt;List&lt;SlotEntity&gt;&gt; getApprovedSlots() {</w:t>
        <w:br/>
        <w:t xml:space="preserve">    final slotCollectionRef = firestore.collection(slotCollectionPath);</w:t>
        <w:br/>
        <w:t xml:space="preserve">    return slotCollectionRef.where('isApproved',isEqualTo: true).snapshots().map((querySnapshot){</w:t>
        <w:br/>
        <w:t xml:space="preserve">      return querySnapshot.docs.map((docSnap) =&gt; SlotModel.fromSnapshot(docSnap)).toList();</w:t>
        <w:br/>
        <w:t xml:space="preserve">    });</w:t>
        <w:br/>
        <w:t xml:space="preserve">  }</w:t>
        <w:br/>
        <w:br/>
        <w:t xml:space="preserve">  @override</w:t>
        <w:br/>
        <w:t xml:space="preserve">  Future&lt;bool&gt; isSignIn() async =&gt; auth.currentUser?.uid!=null;</w:t>
        <w:br/>
        <w:br/>
        <w:t xml:space="preserve">  @override</w:t>
        <w:br/>
        <w:t xml:space="preserve">  Future&lt;void&gt; signIn(UserEntity user) async =&gt; auth.signInWithEmailAndPassword(email:user.email!, password:user.password!);</w:t>
        <w:br/>
        <w:t xml:space="preserve">  </w:t>
        <w:br/>
        <w:br/>
        <w:t xml:space="preserve">  @override</w:t>
        <w:br/>
        <w:t xml:space="preserve">  Future&lt;void&gt; signOut() async =&gt; auth.signOut();</w:t>
        <w:br/>
        <w:br/>
        <w:t xml:space="preserve">  @override</w:t>
        <w:br/>
        <w:t xml:space="preserve">  Future&lt;void&gt; signUp(UserEntity user) async =&gt; auth.createUserWithEmailAndPassword(email: user.email!, password: user.password!);</w:t>
        <w:br/>
        <w:br/>
        <w:t xml:space="preserve">  @override</w:t>
        <w:br/>
        <w:t xml:space="preserve">  Future&lt;void&gt; updateSlot(SlotEntity slot) async {</w:t>
        <w:br/>
        <w:t xml:space="preserve">    final slotCollectionRef = firestore.collection(slotCollectionPath);</w:t>
        <w:br/>
        <w:br/>
        <w:t xml:space="preserve">    slotCollectionRef.doc(slot.id).get().then((oldSlot){</w:t>
        <w:br/>
        <w:t xml:space="preserve">      if(oldSlot.exists) {</w:t>
        <w:br/>
        <w:t xml:space="preserve">        slotCollectionRef.doc(slot.id).update(</w:t>
        <w:br/>
        <w:t xml:space="preserve">        {</w:t>
        <w:br/>
        <w:t xml:space="preserve">          "name": slot.name,</w:t>
        <w:br/>
        <w:t xml:space="preserve">          "description": slot.description,</w:t>
        <w:br/>
        <w:t xml:space="preserve">        });</w:t>
        <w:br/>
        <w:t xml:space="preserve">      }</w:t>
        <w:br/>
        <w:t xml:space="preserve">      return;</w:t>
        <w:br/>
        <w:t xml:space="preserve">    });</w:t>
        <w:br/>
        <w:t xml:space="preserve">  </w:t>
        <w:br/>
        <w:t xml:space="preserve">  }</w:t>
        <w:br/>
        <w:br/>
        <w:t>}</w:t>
      </w:r>
    </w:p>
    <w:p>
      <w:pPr>
        <w:jc w:val="left"/>
      </w:pPr>
      <w:r>
        <w:rPr>
          <w:b/>
          <w:sz w:val="24"/>
        </w:rPr>
        <w:t>slot_model.dart</w:t>
      </w:r>
      <w:r>
        <w:br/>
      </w:r>
    </w:p>
    <w:p>
      <w:r>
        <w:t>import 'package:hall_sync/features/domain/entities/slot_entity.dart';</w:t>
        <w:br/>
        <w:t>import 'package:cloud_firestore/cloud_firestore.dart';</w:t>
        <w:br/>
        <w:br/>
        <w:t>class SlotModel extends SlotEntity{</w:t>
        <w:br/>
        <w:t xml:space="preserve">  final String ? id;</w:t>
        <w:br/>
        <w:t xml:space="preserve">  final String ? name;</w:t>
        <w:br/>
        <w:t xml:space="preserve">  final DateTime ? startTime;</w:t>
        <w:br/>
        <w:t xml:space="preserve">  final DateTime ? endTime;</w:t>
        <w:br/>
        <w:t xml:space="preserve">  final String ? description;</w:t>
        <w:br/>
        <w:t xml:space="preserve">  final String ? inchargeId;</w:t>
        <w:br/>
        <w:t xml:space="preserve">  final bool ? isApproved;</w:t>
        <w:br/>
        <w:t xml:space="preserve">  </w:t>
        <w:br/>
        <w:t xml:space="preserve">  const SlotModel({this.id, this.name, this.startTime, this.endTime, this.description, this.inchargeId, this.isApproved});</w:t>
        <w:br/>
        <w:br/>
        <w:t xml:space="preserve">  factory SlotModel.fromSnapshot(DocumentSnapshot documentSnapshot){</w:t>
        <w:br/>
        <w:t xml:space="preserve">    return SlotModel(</w:t>
        <w:br/>
        <w:t xml:space="preserve">      id: documentSnapshot.get('id'),</w:t>
        <w:br/>
        <w:t xml:space="preserve">      name: documentSnapshot.get('name'),</w:t>
        <w:br/>
        <w:t xml:space="preserve">      startTime: DateTime.parse(documentSnapshot.get('startTime')),</w:t>
        <w:br/>
        <w:t xml:space="preserve">      endTime: DateTime.parse(documentSnapshot.get('endTime')),</w:t>
        <w:br/>
        <w:t xml:space="preserve">      description: documentSnapshot.get('description'),</w:t>
        <w:br/>
        <w:t xml:space="preserve">      inchargeId: documentSnapshot.get('inchargeId'),</w:t>
        <w:br/>
        <w:t xml:space="preserve">      isApproved: documentSnapshot.get('isApproved')</w:t>
        <w:br/>
        <w:t xml:space="preserve">    );</w:t>
        <w:br/>
        <w:t xml:space="preserve">  }</w:t>
        <w:br/>
        <w:br/>
        <w:t xml:space="preserve">   Map&lt;String, dynamic&gt; toDocument() {</w:t>
        <w:br/>
        <w:t xml:space="preserve">    return {</w:t>
        <w:br/>
        <w:t xml:space="preserve">      'id': id,</w:t>
        <w:br/>
        <w:t xml:space="preserve">      'name': name,</w:t>
        <w:br/>
        <w:t xml:space="preserve">      'startTime': startTime!.toIso8601String(),</w:t>
        <w:br/>
        <w:t xml:space="preserve">      'endTime': endTime!.toIso8601String(),</w:t>
        <w:br/>
        <w:t xml:space="preserve">      'isApproved': isApproved, </w:t>
        <w:br/>
        <w:t xml:space="preserve">      'description': description,</w:t>
        <w:br/>
        <w:t xml:space="preserve">      'inchargeId': inchargeId,</w:t>
        <w:br/>
        <w:t xml:space="preserve">    };</w:t>
        <w:br/>
        <w:t xml:space="preserve">  }</w:t>
        <w:br/>
        <w:t>}</w:t>
        <w:br/>
        <w:br/>
      </w:r>
    </w:p>
    <w:p>
      <w:pPr>
        <w:jc w:val="left"/>
      </w:pPr>
      <w:r>
        <w:rPr>
          <w:b/>
          <w:sz w:val="24"/>
        </w:rPr>
        <w:t>user_model.dart</w:t>
      </w:r>
      <w:r>
        <w:br/>
      </w:r>
    </w:p>
    <w:p>
      <w:r>
        <w:t>import 'package:cloud_firestore/cloud_firestore.dart';</w:t>
        <w:br/>
        <w:t>import 'package:hall_sync/features/domain/entities/user_entity.dart';</w:t>
        <w:br/>
        <w:br/>
        <w:t>class UserModel extends UserEntity{</w:t>
        <w:br/>
        <w:t xml:space="preserve">  const UserModel({</w:t>
        <w:br/>
        <w:t xml:space="preserve">    String? uid,</w:t>
        <w:br/>
        <w:t xml:space="preserve">    String? name,</w:t>
        <w:br/>
        <w:t xml:space="preserve">    String? type,</w:t>
        <w:br/>
        <w:t xml:space="preserve">    String? email,</w:t>
        <w:br/>
        <w:t xml:space="preserve">    String? password,</w:t>
        <w:br/>
        <w:t xml:space="preserve">    String? profileUrl,</w:t>
        <w:br/>
        <w:t xml:space="preserve">  }):super(uid: uid, name: name, type: type, email: email, password: password, profileUrl: profileUrl);</w:t>
        <w:br/>
        <w:br/>
        <w:t xml:space="preserve">  factory UserModel.fromDocument(DocumentSnapshot documentSnapshot){</w:t>
        <w:br/>
        <w:t xml:space="preserve">    return UserModel(</w:t>
        <w:br/>
        <w:t xml:space="preserve">      uid: documentSnapshot.get('uid'),</w:t>
        <w:br/>
        <w:t xml:space="preserve">      name: documentSnapshot.get('name'),</w:t>
        <w:br/>
        <w:t xml:space="preserve">      type: documentSnapshot.get('type'),</w:t>
        <w:br/>
        <w:t xml:space="preserve">      email: documentSnapshot.get('email'),</w:t>
        <w:br/>
        <w:t xml:space="preserve">      profileUrl: documentSnapshot.get('profileUrl'),</w:t>
        <w:br/>
        <w:t xml:space="preserve">    );</w:t>
        <w:br/>
        <w:t xml:space="preserve">  }</w:t>
        <w:br/>
        <w:br/>
        <w:t xml:space="preserve">  Map&lt;String, dynamic&gt; toDocument(){</w:t>
        <w:br/>
        <w:t xml:space="preserve">    return {</w:t>
        <w:br/>
        <w:t xml:space="preserve">      "uid": uid,</w:t>
        <w:br/>
        <w:t xml:space="preserve">      "name": name,</w:t>
        <w:br/>
        <w:t xml:space="preserve">      "type": type,</w:t>
        <w:br/>
        <w:t xml:space="preserve">      "email": email,</w:t>
        <w:br/>
        <w:t xml:space="preserve">      "profileUrl": profileUrl</w:t>
        <w:br/>
        <w:t xml:space="preserve">    };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slot_repository_impl.dart</w:t>
      </w:r>
      <w:r>
        <w:br/>
      </w:r>
    </w:p>
    <w:p>
      <w:r>
        <w:t>import 'package:hall_sync/features/data/data_sources/remote/firebase_remote_data_source.dart';</w:t>
        <w:br/>
        <w:t>import 'package:hall_sync/features/domain/entities/slot_entity.dart';</w:t>
        <w:br/>
        <w:t>import 'package:hall_sync/features/domain/repositories/slot_repository.dart';</w:t>
        <w:br/>
        <w:br/>
        <w:t>class SlotRepositoryImpl extends SlotRepository{</w:t>
        <w:br/>
        <w:t xml:space="preserve">  final FirebaseRemoteDataStore remoteDataSource;</w:t>
        <w:br/>
        <w:t xml:space="preserve">  SlotRepositoryImpl({required this.remoteDataSource});</w:t>
        <w:br/>
        <w:br/>
        <w:t xml:space="preserve">  @override</w:t>
        <w:br/>
        <w:t xml:space="preserve">  Future&lt;void&gt; bookSlot(SlotEntity slot) =&gt; </w:t>
        <w:br/>
        <w:t xml:space="preserve">    remoteDataSource.bookSlot(slot);</w:t>
        <w:br/>
        <w:br/>
        <w:t xml:space="preserve">  @override</w:t>
        <w:br/>
        <w:t xml:space="preserve">  Future&lt;void&gt; deleteSlot(SlotEntity slot) =&gt; </w:t>
        <w:br/>
        <w:t xml:space="preserve">    remoteDataSource.deleteSlot(slot);</w:t>
        <w:br/>
        <w:br/>
        <w:t xml:space="preserve">  @override</w:t>
        <w:br/>
        <w:t xml:space="preserve">  Stream&lt;List&lt;SlotEntity&gt;&gt; getAllSlots() =&gt; </w:t>
        <w:br/>
        <w:t xml:space="preserve">    remoteDataSource.getAllSlots();</w:t>
        <w:br/>
        <w:br/>
        <w:t xml:space="preserve">  @override</w:t>
        <w:br/>
        <w:t xml:space="preserve">  Stream&lt;List&lt;SlotEntity&gt;&gt; getApprovedSlots() =&gt; </w:t>
        <w:br/>
        <w:t xml:space="preserve">    remoteDataSource.getApprovedSlots();</w:t>
        <w:br/>
        <w:br/>
        <w:t xml:space="preserve">  @override</w:t>
        <w:br/>
        <w:t xml:space="preserve">  Stream&lt;List&lt;SlotEntity&gt;&gt; getUserSlots(String uid) =&gt; </w:t>
        <w:br/>
        <w:t xml:space="preserve">    remoteDataSource.getUserSlots(uid);</w:t>
        <w:br/>
        <w:br/>
        <w:t xml:space="preserve">  @override</w:t>
        <w:br/>
        <w:t xml:space="preserve">  Future&lt;void&gt; toggleSlotApproval(SlotEntity slot) =&gt; </w:t>
        <w:br/>
        <w:t xml:space="preserve">    remoteDataSource.toggleSlotApproval(slot);</w:t>
        <w:br/>
        <w:br/>
        <w:t xml:space="preserve">  @override</w:t>
        <w:br/>
        <w:t xml:space="preserve">  Future&lt;void&gt; updateSlot(SlotEntity slot) =&gt; </w:t>
        <w:br/>
        <w:t xml:space="preserve">    remoteDataSource.updateSlot(slot);</w:t>
        <w:br/>
        <w:br/>
        <w:t>}</w:t>
      </w:r>
    </w:p>
    <w:p>
      <w:pPr>
        <w:jc w:val="left"/>
      </w:pPr>
      <w:r>
        <w:rPr>
          <w:b/>
          <w:sz w:val="24"/>
        </w:rPr>
        <w:t>user_repository_impl.dart</w:t>
      </w:r>
      <w:r>
        <w:br/>
      </w:r>
    </w:p>
    <w:p>
      <w:r>
        <w:t>import 'package:hall_sync/features/data/data_sources/remote/firebase_remote_data_source.dart';</w:t>
        <w:br/>
        <w:t>import 'package:hall_sync/features/domain/entities/user_entity.dart';</w:t>
        <w:br/>
        <w:t>import 'package:hall_sync/features/domain/repositories/user_repository.dart';</w:t>
        <w:br/>
        <w:br/>
        <w:t>class UserRepositoryImpl extends UserRepository {</w:t>
        <w:br/>
        <w:t xml:space="preserve">  final FirebaseRemoteDataStore remoteDataSource;</w:t>
        <w:br/>
        <w:t xml:space="preserve">  UserRepositoryImpl({required this.remoteDataSource});</w:t>
        <w:br/>
        <w:t xml:space="preserve">  </w:t>
        <w:br/>
        <w:t xml:space="preserve">  @override</w:t>
        <w:br/>
        <w:t xml:space="preserve">  Future&lt;void&gt; getCreateCurrentUser(UserEntity user) async =&gt;</w:t>
        <w:br/>
        <w:t xml:space="preserve">    remoteDataSource.getCreateCurrentUser(user);</w:t>
        <w:br/>
        <w:t xml:space="preserve">  </w:t>
        <w:br/>
        <w:t xml:space="preserve">  @override</w:t>
        <w:br/>
        <w:t xml:space="preserve">  Future&lt;String&gt; getRole(String uid) async =&gt; </w:t>
        <w:br/>
        <w:t xml:space="preserve">    remoteDataSource.getRole(uid);</w:t>
        <w:br/>
        <w:br/>
        <w:t xml:space="preserve">  @override</w:t>
        <w:br/>
        <w:t xml:space="preserve">  Future&lt;String&gt; getCurrentUId() async =&gt;</w:t>
        <w:br/>
        <w:t xml:space="preserve">    remoteDataSource.getCurrentUId();</w:t>
        <w:br/>
        <w:t xml:space="preserve">  </w:t>
        <w:br/>
        <w:br/>
        <w:t xml:space="preserve">  @override</w:t>
        <w:br/>
        <w:t xml:space="preserve">  Future&lt;bool&gt; isSignedIn() =&gt;</w:t>
        <w:br/>
        <w:t xml:space="preserve">    remoteDataSource.isSignIn();</w:t>
        <w:br/>
        <w:t xml:space="preserve">  </w:t>
        <w:br/>
        <w:br/>
        <w:t xml:space="preserve">  @override</w:t>
        <w:br/>
        <w:t xml:space="preserve">  Future&lt;void&gt; login(UserEntity user) =&gt;</w:t>
        <w:br/>
        <w:t xml:space="preserve">   remoteDataSource.signIn(user);</w:t>
        <w:br/>
        <w:t xml:space="preserve">  </w:t>
        <w:br/>
        <w:br/>
        <w:t xml:space="preserve">  @override</w:t>
        <w:br/>
        <w:t xml:space="preserve">  Future&lt;void&gt; signOut() =&gt;</w:t>
        <w:br/>
        <w:t xml:space="preserve">    remoteDataSource.signOut();</w:t>
        <w:br/>
        <w:br/>
        <w:t xml:space="preserve">  @override</w:t>
        <w:br/>
        <w:t xml:space="preserve">  Future&lt;void&gt; signup(UserEntity user) =&gt;</w:t>
        <w:br/>
        <w:t xml:space="preserve">    remoteDataSource.signUp(user);</w:t>
        <w:br/>
        <w:t xml:space="preserve">  </w:t>
        <w:br/>
        <w:t>}</w:t>
        <w:br/>
      </w:r>
    </w:p>
    <w:p>
      <w:pPr>
        <w:jc w:val="left"/>
      </w:pPr>
      <w:r>
        <w:rPr>
          <w:b/>
          <w:sz w:val="24"/>
        </w:rPr>
        <w:t>slot_entity.dart</w:t>
      </w:r>
      <w:r>
        <w:br/>
      </w:r>
    </w:p>
    <w:p>
      <w:r>
        <w:t>import 'package:equatable/equatable.dart';</w:t>
        <w:br/>
        <w:br/>
        <w:t>class SlotEntity extends Equatable {</w:t>
        <w:br/>
        <w:t xml:space="preserve">  final String? id;</w:t>
        <w:br/>
        <w:t xml:space="preserve">  final String? name;</w:t>
        <w:br/>
        <w:t xml:space="preserve">  final DateTime? startTime;</w:t>
        <w:br/>
        <w:t xml:space="preserve">  final DateTime? endTime;</w:t>
        <w:br/>
        <w:t xml:space="preserve">  final String? description;</w:t>
        <w:br/>
        <w:t xml:space="preserve">  final String? inchargeId;</w:t>
        <w:br/>
        <w:t xml:space="preserve">  final bool? isApproved;</w:t>
        <w:br/>
        <w:br/>
        <w:t xml:space="preserve">  const SlotEntity({</w:t>
        <w:br/>
        <w:t xml:space="preserve">    this.id,</w:t>
        <w:br/>
        <w:t xml:space="preserve">    this.name,</w:t>
        <w:br/>
        <w:t xml:space="preserve">    this.startTime,</w:t>
        <w:br/>
        <w:t xml:space="preserve">    this.endTime,</w:t>
        <w:br/>
        <w:t xml:space="preserve">    this.description,</w:t>
        <w:br/>
        <w:t xml:space="preserve">    this.inchargeId,</w:t>
        <w:br/>
        <w:t xml:space="preserve">    this.isApproved</w:t>
        <w:br/>
        <w:t xml:space="preserve">  });</w:t>
        <w:br/>
        <w:t xml:space="preserve">  </w:t>
        <w:br/>
        <w:t xml:space="preserve">  @override</w:t>
        <w:br/>
        <w:t xml:space="preserve">  List&lt;Object?&gt; get props {</w:t>
        <w:br/>
        <w:t xml:space="preserve">    return [id, name, startTime, endTime, description, inchargeId, isApproved];</w:t>
        <w:br/>
        <w:t xml:space="preserve">  }</w:t>
        <w:br/>
        <w:t>}</w:t>
        <w:br/>
      </w:r>
    </w:p>
    <w:p>
      <w:pPr>
        <w:jc w:val="left"/>
      </w:pPr>
      <w:r>
        <w:rPr>
          <w:b/>
          <w:sz w:val="24"/>
        </w:rPr>
        <w:t>user_entity.dart</w:t>
      </w:r>
      <w:r>
        <w:br/>
      </w:r>
    </w:p>
    <w:p>
      <w:r>
        <w:t>import 'package:equatable/equatable.dart';</w:t>
        <w:br/>
        <w:br/>
        <w:t>class UserEntity extends Equatable{</w:t>
        <w:br/>
        <w:t xml:space="preserve">  final String? uid;</w:t>
        <w:br/>
        <w:t xml:space="preserve">  final String? name;</w:t>
        <w:br/>
        <w:t xml:space="preserve">  final String? type;</w:t>
        <w:br/>
        <w:t xml:space="preserve">  final String? email;</w:t>
        <w:br/>
        <w:t xml:space="preserve">  final String? password;</w:t>
        <w:br/>
        <w:t xml:space="preserve">  final String? profileUrl;</w:t>
        <w:br/>
        <w:br/>
        <w:t xml:space="preserve">  const UserEntity({this.uid, this.name, this.type, this.email, this.password, this.profileUrl});</w:t>
        <w:br/>
        <w:t xml:space="preserve">  </w:t>
        <w:br/>
        <w:t xml:space="preserve">  @override</w:t>
        <w:br/>
        <w:t xml:space="preserve">  List&lt;Object?&gt; get props{</w:t>
        <w:br/>
        <w:t xml:space="preserve">    return [uid, name, type, email, password, profileUrl];</w:t>
        <w:br/>
        <w:t xml:space="preserve">  }</w:t>
        <w:br/>
        <w:br/>
        <w:t>}</w:t>
      </w:r>
    </w:p>
    <w:p>
      <w:pPr>
        <w:jc w:val="left"/>
      </w:pPr>
      <w:r>
        <w:rPr>
          <w:b/>
          <w:sz w:val="24"/>
        </w:rPr>
        <w:t>slot_repository.dart</w:t>
      </w:r>
      <w:r>
        <w:br/>
      </w:r>
    </w:p>
    <w:p>
      <w:r>
        <w:t>import 'package:hall_sync/features/domain/entities/slot_entity.dart';</w:t>
        <w:br/>
        <w:br/>
        <w:t>abstract class SlotRepository{</w:t>
        <w:br/>
        <w:t xml:space="preserve">  Future&lt;void&gt; bookSlot(SlotEntity slot);</w:t>
        <w:br/>
        <w:t xml:space="preserve">  Future&lt;void&gt; updateSlot(SlotEntity slot);</w:t>
        <w:br/>
        <w:t xml:space="preserve">  Future&lt;void&gt; deleteSlot(SlotEntity slot);</w:t>
        <w:br/>
        <w:t xml:space="preserve">  Future&lt;void&gt; toggleSlotApproval(SlotEntity slot);</w:t>
        <w:br/>
        <w:t xml:space="preserve">  Stream&lt;List&lt;SlotEntity&gt;&gt; getUserSlots(String uid);</w:t>
        <w:br/>
        <w:t xml:space="preserve">  Stream&lt;List&lt;SlotEntity&gt;&gt; getAllSlots();</w:t>
        <w:br/>
        <w:t xml:space="preserve">  Stream&lt;List&lt;SlotEntity&gt;&gt; getApprovedSlots();</w:t>
        <w:br/>
        <w:t>}</w:t>
      </w:r>
    </w:p>
    <w:p>
      <w:pPr>
        <w:jc w:val="left"/>
      </w:pPr>
      <w:r>
        <w:rPr>
          <w:b/>
          <w:sz w:val="24"/>
        </w:rPr>
        <w:t>user_repository.dart</w:t>
      </w:r>
      <w:r>
        <w:br/>
      </w:r>
    </w:p>
    <w:p>
      <w:r>
        <w:t>import 'package:hall_sync/features/domain/entities/user_entity.dart';</w:t>
        <w:br/>
        <w:br/>
        <w:t>abstract class UserRepository{</w:t>
        <w:br/>
        <w:t xml:space="preserve">  Future&lt;void&gt; login(UserEntity user);</w:t>
        <w:br/>
        <w:t xml:space="preserve">  Future&lt;void&gt; signup(UserEntity user);</w:t>
        <w:br/>
        <w:t xml:space="preserve">  Future&lt;void&gt; signOut();</w:t>
        <w:br/>
        <w:t xml:space="preserve">  Future&lt;bool&gt; isSignedIn();</w:t>
        <w:br/>
        <w:t xml:space="preserve">  Future&lt;String&gt; getRole(String uid);</w:t>
        <w:br/>
        <w:t xml:space="preserve">  Future&lt;String&gt; getCurrentUId();</w:t>
        <w:br/>
        <w:t xml:space="preserve">  Future&lt;void&gt; getCreateCurrentUser(UserEntity user);</w:t>
        <w:br/>
        <w:t>}</w:t>
      </w:r>
    </w:p>
    <w:p>
      <w:pPr>
        <w:jc w:val="left"/>
      </w:pPr>
      <w:r>
        <w:rPr>
          <w:b/>
          <w:sz w:val="24"/>
        </w:rPr>
        <w:t>book_slot_usecase.dart</w:t>
      </w:r>
      <w:r>
        <w:br/>
      </w:r>
    </w:p>
    <w:p>
      <w:r>
        <w:t>import 'package:hall_sync/features/domain/entities/slot_entity.dart';</w:t>
        <w:br/>
        <w:t>import 'package:hall_sync/features/domain/repositories/slot_repository.dart';</w:t>
        <w:br/>
        <w:br/>
        <w:t>class BookSlotUsecase{</w:t>
        <w:br/>
        <w:t xml:space="preserve">  final SlotRepository repository;</w:t>
        <w:br/>
        <w:br/>
        <w:t xml:space="preserve">  BookSlotUsecase({required this.repository});</w:t>
        <w:br/>
        <w:br/>
        <w:t xml:space="preserve">  Future&lt;void&gt; call(SlotEntity slot){</w:t>
        <w:br/>
        <w:t xml:space="preserve">    return repository.bookSlot(slot);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delete_slot_usecase.dart</w:t>
      </w:r>
      <w:r>
        <w:br/>
      </w:r>
    </w:p>
    <w:p>
      <w:r>
        <w:t>import 'package:hall_sync/features/domain/entities/slot_entity.dart';</w:t>
        <w:br/>
        <w:t>import 'package:hall_sync/features/domain/repositories/slot_repository.dart';</w:t>
        <w:br/>
        <w:br/>
        <w:t>class DeleteSlotUsecase{</w:t>
        <w:br/>
        <w:t xml:space="preserve">  final SlotRepository repository;</w:t>
        <w:br/>
        <w:br/>
        <w:t xml:space="preserve">  DeleteSlotUsecase({required this.repository});</w:t>
        <w:br/>
        <w:br/>
        <w:t xml:space="preserve">  Future&lt;void&gt; call(SlotEntity slot){</w:t>
        <w:br/>
        <w:t xml:space="preserve">    return repository.deleteSlot(slot);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get_all_slots_usecase.dart</w:t>
      </w:r>
      <w:r>
        <w:br/>
      </w:r>
    </w:p>
    <w:p>
      <w:r>
        <w:t>import 'package:hall_sync/features/domain/entities/slot_entity.dart';</w:t>
        <w:br/>
        <w:t>import 'package:hall_sync/features/domain/repositories/slot_repository.dart';</w:t>
        <w:br/>
        <w:br/>
        <w:t>class GetAllSlotsUsecase {</w:t>
        <w:br/>
        <w:t xml:space="preserve">  final SlotRepository repository;</w:t>
        <w:br/>
        <w:br/>
        <w:t xml:space="preserve">  GetAllSlotsUsecase({required this.repository});</w:t>
        <w:br/>
        <w:br/>
        <w:t xml:space="preserve">  Stream&lt;List&lt;SlotEntity&gt;&gt; call(){</w:t>
        <w:br/>
        <w:t xml:space="preserve">    return repository.getAllSlots();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get_approved_slots_usecase.dart</w:t>
      </w:r>
      <w:r>
        <w:br/>
      </w:r>
    </w:p>
    <w:p>
      <w:r>
        <w:t>import 'package:hall_sync/features/domain/entities/slot_entity.dart';</w:t>
        <w:br/>
        <w:t>import 'package:hall_sync/features/domain/repositories/slot_repository.dart';</w:t>
        <w:br/>
        <w:br/>
        <w:t>class GetApprovedSlotsUsecase{</w:t>
        <w:br/>
        <w:t xml:space="preserve">  final SlotRepository repository;</w:t>
        <w:br/>
        <w:br/>
        <w:t xml:space="preserve">  GetApprovedSlotsUsecase({required this.repository});</w:t>
        <w:br/>
        <w:br/>
        <w:t xml:space="preserve">  Stream&lt;List&lt;SlotEntity&gt;&gt; call(){</w:t>
        <w:br/>
        <w:t xml:space="preserve">    return repository.getApprovedSlots();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get_create_current_user_usecase.dart</w:t>
      </w:r>
      <w:r>
        <w:br/>
      </w:r>
    </w:p>
    <w:p>
      <w:r>
        <w:t>import 'package:hall_sync/features/domain/entities/user_entity.dart';</w:t>
        <w:br/>
        <w:t>import 'package:hall_sync/features/domain/repositories/user_repository.dart';</w:t>
        <w:br/>
        <w:br/>
        <w:t>class GetCreateCurrentUserUsecase {</w:t>
        <w:br/>
        <w:br/>
        <w:t xml:space="preserve">  final UserRepository repository;</w:t>
        <w:br/>
        <w:br/>
        <w:t xml:space="preserve">  GetCreateCurrentUserUsecase({required this.repository});</w:t>
        <w:br/>
        <w:br/>
        <w:t xml:space="preserve">  Future&lt;void&gt; call(UserEntity user)async{</w:t>
        <w:br/>
        <w:t xml:space="preserve">    return repository.getCreateCurrentUser(user);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get_current_uid_usecase.dart</w:t>
      </w:r>
      <w:r>
        <w:br/>
      </w:r>
    </w:p>
    <w:p>
      <w:r>
        <w:t>import 'package:hall_sync/features/domain/repositories/user_repository.dart';</w:t>
        <w:br/>
        <w:br/>
        <w:t>class GetCurrentUIdUsecase{</w:t>
        <w:br/>
        <w:br/>
        <w:t xml:space="preserve">  final UserRepository repository;</w:t>
        <w:br/>
        <w:t xml:space="preserve">  </w:t>
        <w:br/>
        <w:t xml:space="preserve">  GetCurrentUIdUsecase({required this.repository});</w:t>
        <w:br/>
        <w:br/>
        <w:t xml:space="preserve">  Future&lt;String&gt; call(){</w:t>
        <w:br/>
        <w:t xml:space="preserve">    return repository.getCurrentUId();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get_role_usecase.dart</w:t>
      </w:r>
      <w:r>
        <w:br/>
      </w:r>
    </w:p>
    <w:p>
      <w:r>
        <w:t>import 'package:hall_sync/features/domain/repositories/user_repository.dart';</w:t>
        <w:br/>
        <w:br/>
        <w:t>class GetRoleUsecase{</w:t>
        <w:br/>
        <w:br/>
        <w:t xml:space="preserve">  final UserRepository repository;</w:t>
        <w:br/>
        <w:t xml:space="preserve">  </w:t>
        <w:br/>
        <w:t xml:space="preserve">  GetRoleUsecase({required this.repository});</w:t>
        <w:br/>
        <w:br/>
        <w:t xml:space="preserve">  Future&lt;String&gt; call(String uid){</w:t>
        <w:br/>
        <w:t xml:space="preserve">    return repository.getRole(uid);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get_user_slots_usecase.dart</w:t>
      </w:r>
      <w:r>
        <w:br/>
      </w:r>
    </w:p>
    <w:p>
      <w:r>
        <w:t>import 'package:hall_sync/features/domain/entities/slot_entity.dart';</w:t>
        <w:br/>
        <w:t>import 'package:hall_sync/features/domain/repositories/slot_repository.dart';</w:t>
        <w:br/>
        <w:br/>
        <w:t>class GetUserSlotsUsecase {</w:t>
        <w:br/>
        <w:t xml:space="preserve">  final SlotRepository repository;</w:t>
        <w:br/>
        <w:br/>
        <w:t xml:space="preserve">  GetUserSlotsUsecase({required this.repository});</w:t>
        <w:br/>
        <w:br/>
        <w:t xml:space="preserve">  Stream&lt;List&lt;SlotEntity&gt;&gt; call(String uid){</w:t>
        <w:br/>
        <w:t xml:space="preserve">    return repository.getUserSlots(uid);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is_sign_in_usecase.dart</w:t>
      </w:r>
      <w:r>
        <w:br/>
      </w:r>
    </w:p>
    <w:p>
      <w:r>
        <w:t>import 'package:hall_sync/features/domain/repositories/user_repository.dart';</w:t>
        <w:br/>
        <w:br/>
        <w:t>class IsSignInUsecase{</w:t>
        <w:br/>
        <w:t xml:space="preserve">  final UserRepository repository;</w:t>
        <w:br/>
        <w:br/>
        <w:t xml:space="preserve">  IsSignInUsecase({required this.repository});</w:t>
        <w:br/>
        <w:br/>
        <w:t xml:space="preserve">  Future&lt;bool&gt; call(){</w:t>
        <w:br/>
        <w:t xml:space="preserve">    return repository.isSignedIn();</w:t>
        <w:br/>
        <w:t xml:space="preserve">  }</w:t>
        <w:br/>
        <w:br/>
        <w:t>}</w:t>
      </w:r>
    </w:p>
    <w:p>
      <w:pPr>
        <w:jc w:val="left"/>
      </w:pPr>
      <w:r>
        <w:rPr>
          <w:b/>
          <w:sz w:val="24"/>
        </w:rPr>
        <w:t>sign_in_usecase.dart</w:t>
      </w:r>
      <w:r>
        <w:br/>
      </w:r>
    </w:p>
    <w:p>
      <w:r>
        <w:t>import 'package:hall_sync/features/domain/entities/user_entity.dart';</w:t>
        <w:br/>
        <w:t>import 'package:hall_sync/features/domain/repositories/user_repository.dart';</w:t>
        <w:br/>
        <w:br/>
        <w:t>class SignInUsecase{</w:t>
        <w:br/>
        <w:t xml:space="preserve">  final UserRepository repository;</w:t>
        <w:br/>
        <w:br/>
        <w:t xml:space="preserve">  SignInUsecase({required this.repository});</w:t>
        <w:br/>
        <w:br/>
        <w:t xml:space="preserve">  Future&lt;void&gt; call(UserEntity user){</w:t>
        <w:br/>
        <w:t xml:space="preserve">    return repository.login(user);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sign_out_usecase.dart</w:t>
      </w:r>
      <w:r>
        <w:br/>
      </w:r>
    </w:p>
    <w:p>
      <w:r>
        <w:t>import 'package:hall_sync/features/domain/repositories/user_repository.dart';</w:t>
        <w:br/>
        <w:br/>
        <w:t>class SignOutUsecase{</w:t>
        <w:br/>
        <w:t xml:space="preserve">  final UserRepository repository;</w:t>
        <w:br/>
        <w:br/>
        <w:t xml:space="preserve">  SignOutUsecase({required this.repository});</w:t>
        <w:br/>
        <w:br/>
        <w:t xml:space="preserve">  Future&lt;void&gt; call(){</w:t>
        <w:br/>
        <w:t xml:space="preserve">    return repository.signOut();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sign_up_usecase.dart</w:t>
      </w:r>
      <w:r>
        <w:br/>
      </w:r>
    </w:p>
    <w:p>
      <w:r>
        <w:t>import 'package:hall_sync/features/domain/entities/user_entity.dart';</w:t>
        <w:br/>
        <w:t>import 'package:hall_sync/features/domain/repositories/user_repository.dart';</w:t>
        <w:br/>
        <w:br/>
        <w:t>class SignUpUsecase{</w:t>
        <w:br/>
        <w:t xml:space="preserve">  final UserRepository repository;</w:t>
        <w:br/>
        <w:br/>
        <w:t xml:space="preserve">  SignUpUsecase({required this.repository});</w:t>
        <w:br/>
        <w:br/>
        <w:t xml:space="preserve">  Future&lt;void&gt; call(UserEntity user){</w:t>
        <w:br/>
        <w:t xml:space="preserve">    return repository.signup(user);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toggle_slot_approval_usecase.dart</w:t>
      </w:r>
      <w:r>
        <w:br/>
      </w:r>
    </w:p>
    <w:p>
      <w:r>
        <w:t>import 'package:hall_sync/features/domain/entities/slot_entity.dart';</w:t>
        <w:br/>
        <w:t>import 'package:hall_sync/features/domain/repositories/slot_repository.dart';</w:t>
        <w:br/>
        <w:br/>
        <w:t>class ToggleSlotApprovalUsecase{</w:t>
        <w:br/>
        <w:t xml:space="preserve">  final SlotRepository repository;</w:t>
        <w:br/>
        <w:br/>
        <w:t xml:space="preserve">  ToggleSlotApprovalUsecase({required this.repository});</w:t>
        <w:br/>
        <w:br/>
        <w:t xml:space="preserve">  Future&lt;void&gt; call(SlotEntity slot){</w:t>
        <w:br/>
        <w:t xml:space="preserve">    return repository.toggleSlotApproval(slot);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update_slot_usecase.dart</w:t>
      </w:r>
      <w:r>
        <w:br/>
      </w:r>
    </w:p>
    <w:p>
      <w:r>
        <w:t>import 'package:hall_sync/features/domain/entities/slot_entity.dart';</w:t>
        <w:br/>
        <w:t>import 'package:hall_sync/features/domain/repositories/slot_repository.dart';</w:t>
        <w:br/>
        <w:br/>
        <w:t>class UpdateSlotUsecase{</w:t>
        <w:br/>
        <w:t xml:space="preserve">  final SlotRepository repository;</w:t>
        <w:br/>
        <w:br/>
        <w:t xml:space="preserve">  UpdateSlotUsecase({required this.repository});</w:t>
        <w:br/>
        <w:br/>
        <w:t xml:space="preserve">  Future&lt;void&gt; call(SlotEntity slot){</w:t>
        <w:br/>
        <w:t xml:space="preserve">    return repository.updateSlot(slot);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auth_cubit.dart</w:t>
      </w:r>
      <w:r>
        <w:br/>
      </w:r>
    </w:p>
    <w:p>
      <w:r>
        <w:t>import 'dart:io';</w:t>
        <w:br/>
        <w:br/>
        <w:t>import 'package:equatable/equatable.dart';</w:t>
        <w:br/>
        <w:t>import 'package:flutter_bloc/flutter_bloc.dart';</w:t>
        <w:br/>
        <w:t>import 'package:hall_sync/features/domain/usecases/get_current_uid_usecase.dart';</w:t>
        <w:br/>
        <w:t>import 'package:hall_sync/features/domain/usecases/get_role_usecase.dart';</w:t>
        <w:br/>
        <w:t>import 'package:hall_sync/features/domain/usecases/is_sign_in_usecase.dart';</w:t>
        <w:br/>
        <w:t>import 'package:hall_sync/features/domain/usecases/sign_out_usecase.dart';</w:t>
        <w:br/>
        <w:br/>
        <w:t>part "auth_state.dart";</w:t>
        <w:br/>
        <w:br/>
        <w:t>class AuthCubit extends Cubit&lt;AuthState&gt;{</w:t>
        <w:br/>
        <w:t xml:space="preserve">  final IsSignInUsecase isSignInUsecase;</w:t>
        <w:br/>
        <w:t xml:space="preserve">  final GetCurrentUIdUsecase getCurrentUIdUsecase;</w:t>
        <w:br/>
        <w:t xml:space="preserve">  final GetRoleUsecase getRoleUsecase;</w:t>
        <w:br/>
        <w:t xml:space="preserve">  final SignOutUsecase signOutUsecase;</w:t>
        <w:br/>
        <w:t xml:space="preserve">  AuthCubit({required this.isSignInUsecase, required this.getCurrentUIdUsecase, required this.signOutUsecase, required this.getRoleUsecase}):super(AuthInitial());</w:t>
        <w:br/>
        <w:br/>
        <w:t xml:space="preserve">  Future&lt;void&gt; appStarted() async{</w:t>
        <w:br/>
        <w:t xml:space="preserve">    try{</w:t>
        <w:br/>
        <w:t xml:space="preserve">      final isSignIn = await isSignInUsecase.call();</w:t>
        <w:br/>
        <w:t xml:space="preserve">      if(isSignIn){</w:t>
        <w:br/>
        <w:t xml:space="preserve">        final uid = await getCurrentUIdUsecase.call();</w:t>
        <w:br/>
        <w:t xml:space="preserve">        final role = await getRoleUsecase.call(uid);</w:t>
        <w:br/>
        <w:t xml:space="preserve">        emit(Authenticated(uid: uid, role: role));</w:t>
        <w:br/>
        <w:t xml:space="preserve">      }</w:t>
        <w:br/>
        <w:t xml:space="preserve">      else{</w:t>
        <w:br/>
        <w:t xml:space="preserve">        emit(UnAuthenticated());</w:t>
        <w:br/>
        <w:t xml:space="preserve">      }</w:t>
        <w:br/>
        <w:t xml:space="preserve">    }</w:t>
        <w:br/>
        <w:t xml:space="preserve">    on SocketException catch(_){</w:t>
        <w:br/>
        <w:t xml:space="preserve">      emit(UnAuthenticated());</w:t>
        <w:br/>
        <w:t xml:space="preserve">    }</w:t>
        <w:br/>
        <w:t xml:space="preserve">  }</w:t>
        <w:br/>
        <w:br/>
        <w:t xml:space="preserve">  Future&lt;void&gt; loggedIn() async{</w:t>
        <w:br/>
        <w:t xml:space="preserve">    try{</w:t>
        <w:br/>
        <w:t xml:space="preserve">      final uid = await getCurrentUIdUsecase.call();</w:t>
        <w:br/>
        <w:t xml:space="preserve">      final role = await getRoleUsecase.call(uid);</w:t>
        <w:br/>
        <w:t xml:space="preserve">      emit(Authenticated(uid: uid,role: role));</w:t>
        <w:br/>
        <w:t xml:space="preserve">    }</w:t>
        <w:br/>
        <w:t xml:space="preserve">    on SocketException catch(_){</w:t>
        <w:br/>
        <w:t xml:space="preserve">      emit(UnAuthenticated());</w:t>
        <w:br/>
        <w:t xml:space="preserve">    }</w:t>
        <w:br/>
        <w:t xml:space="preserve">  }</w:t>
        <w:br/>
        <w:br/>
        <w:t xml:space="preserve">  Future&lt;void&gt; loggedOut() async{</w:t>
        <w:br/>
        <w:t xml:space="preserve">    try{</w:t>
        <w:br/>
        <w:t xml:space="preserve">      await signOutUsecase.call();</w:t>
        <w:br/>
        <w:t xml:space="preserve">      emit(UnAuthenticated());</w:t>
        <w:br/>
        <w:t xml:space="preserve">    }</w:t>
        <w:br/>
        <w:t xml:space="preserve">    on SocketException catch(_){</w:t>
        <w:br/>
        <w:t xml:space="preserve">      emit(UnAuthenticated());</w:t>
        <w:br/>
        <w:t xml:space="preserve">    }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auth_state.dart</w:t>
      </w:r>
      <w:r>
        <w:br/>
      </w:r>
    </w:p>
    <w:p>
      <w:r>
        <w:t>part of "auth_cubit.dart";</w:t>
        <w:br/>
        <w:br/>
        <w:t>abstract class AuthState extends Equatable{</w:t>
        <w:br/>
        <w:t xml:space="preserve">  const AuthState();</w:t>
        <w:br/>
        <w:t>}</w:t>
        <w:br/>
        <w:br/>
        <w:t>class AuthInitial extends AuthState{</w:t>
        <w:br/>
        <w:t xml:space="preserve">  @override</w:t>
        <w:br/>
        <w:t xml:space="preserve">  List&lt;Object?&gt; get props =&gt; [];</w:t>
        <w:br/>
        <w:t>}</w:t>
        <w:br/>
        <w:br/>
        <w:t>class Authenticated extends AuthState{</w:t>
        <w:br/>
        <w:t xml:space="preserve">  final String uid;</w:t>
        <w:br/>
        <w:t xml:space="preserve">  final String role;</w:t>
        <w:br/>
        <w:t xml:space="preserve">  const Authenticated({required this.uid, required this.role});</w:t>
        <w:br/>
        <w:t xml:space="preserve">  </w:t>
        <w:br/>
        <w:t xml:space="preserve">  @override</w:t>
        <w:br/>
        <w:t xml:space="preserve">  List&lt;Object?&gt; get props =&gt; [];</w:t>
        <w:br/>
        <w:t>}</w:t>
        <w:br/>
        <w:br/>
        <w:t>class UnAuthenticated extends AuthState{</w:t>
        <w:br/>
        <w:t xml:space="preserve">  @override</w:t>
        <w:br/>
        <w:t xml:space="preserve">  List&lt;Object?&gt; get props =&gt; [];</w:t>
        <w:br/>
        <w:t>}</w:t>
      </w:r>
    </w:p>
    <w:p>
      <w:pPr>
        <w:jc w:val="left"/>
      </w:pPr>
      <w:r>
        <w:rPr>
          <w:b/>
          <w:sz w:val="24"/>
        </w:rPr>
        <w:t>slot_cubit.dart</w:t>
      </w:r>
      <w:r>
        <w:br/>
      </w:r>
    </w:p>
    <w:p>
      <w:r>
        <w:t>import 'dart:io';</w:t>
        <w:br/>
        <w:br/>
        <w:t>import 'package:equatable/equatable.dart';</w:t>
        <w:br/>
        <w:t>import 'package:flutter_bloc/flutter_bloc.dart';</w:t>
        <w:br/>
        <w:t>import 'package:hall_sync/features/domain/entities/slot_entity.dart';</w:t>
        <w:br/>
        <w:t>import 'package:hall_sync/features/domain/usecases/book_slot_usecase.dart';</w:t>
        <w:br/>
        <w:t>import 'package:hall_sync/features/domain/usecases/delete_slot_usecase.dart';</w:t>
        <w:br/>
        <w:t>import 'package:hall_sync/features/domain/usecases/get_all_slots_usecase.dart';</w:t>
        <w:br/>
        <w:t>import 'package:hall_sync/features/domain/usecases/get_approved_slots_usecase.dart';</w:t>
        <w:br/>
        <w:t>import 'package:hall_sync/features/domain/usecases/get_user_slots_usecase.dart';</w:t>
        <w:br/>
        <w:t>import 'package:hall_sync/features/domain/usecases/toggle_slot_approval_usecase.dart';</w:t>
        <w:br/>
        <w:t>import 'package:hall_sync/features/domain/usecases/update_slot_usecase.dart';</w:t>
        <w:br/>
        <w:br/>
        <w:t>part 'slot_state.dart';</w:t>
        <w:br/>
        <w:br/>
        <w:t>class SlotCubit extends Cubit&lt;SlotState&gt;{</w:t>
        <w:br/>
        <w:br/>
        <w:t xml:space="preserve">  final BookSlotUsecase bookSlotUsecase;</w:t>
        <w:br/>
        <w:t xml:space="preserve">  final ToggleSlotApprovalUsecase toggleSlotApprovalUsecase;</w:t>
        <w:br/>
        <w:t xml:space="preserve">  final UpdateSlotUsecase updateSlotUsecase;</w:t>
        <w:br/>
        <w:t xml:space="preserve">  final DeleteSlotUsecase deleteSlotUsecase;</w:t>
        <w:br/>
        <w:t xml:space="preserve">  final GetAllSlotsUsecase getAllSlotsUsecase;</w:t>
        <w:br/>
        <w:t xml:space="preserve">  final GetUserSlotsUsecase getUserSlotsUsecase;</w:t>
        <w:br/>
        <w:t xml:space="preserve">  final GetApprovedSlotsUsecase getApprovedSlotsUsecase;</w:t>
        <w:br/>
        <w:br/>
        <w:t xml:space="preserve">  SlotCubit({required this.bookSlotUsecase, required this.toggleSlotApprovalUsecase, required this.deleteSlotUsecase, required this.getAllSlotsUsecase, required this.getApprovedSlotsUsecase, required this.getUserSlotsUsecase, required this.updateSlotUsecase}): super(SlotInitial());</w:t>
        <w:br/>
        <w:br/>
        <w:t xml:space="preserve">  Future&lt;void&gt; bookSlot({required SlotEntity slot})async {</w:t>
        <w:br/>
        <w:t xml:space="preserve">    try{</w:t>
        <w:br/>
        <w:t xml:space="preserve">      await bookSlotUsecase(slot);</w:t>
        <w:br/>
        <w:t xml:space="preserve">    }</w:t>
        <w:br/>
        <w:t xml:space="preserve">    on SocketException catch(_){</w:t>
        <w:br/>
        <w:t xml:space="preserve">      emit(SlotFailure());</w:t>
        <w:br/>
        <w:t xml:space="preserve">    }</w:t>
        <w:br/>
        <w:t xml:space="preserve">    catch(_){</w:t>
        <w:br/>
        <w:t xml:space="preserve">      emit(SlotFailure());</w:t>
        <w:br/>
        <w:t xml:space="preserve">    }</w:t>
        <w:br/>
        <w:t xml:space="preserve">  }</w:t>
        <w:br/>
        <w:br/>
        <w:t xml:space="preserve">  Future&lt;void&gt; updateSlot({required SlotEntity slot})async {</w:t>
        <w:br/>
        <w:t xml:space="preserve">    try{</w:t>
        <w:br/>
        <w:t xml:space="preserve">      await updateSlotUsecase(slot);</w:t>
        <w:br/>
        <w:t xml:space="preserve">    }</w:t>
        <w:br/>
        <w:t xml:space="preserve">    on SocketException catch(_){</w:t>
        <w:br/>
        <w:t xml:space="preserve">      emit(SlotFailure());</w:t>
        <w:br/>
        <w:t xml:space="preserve">    }</w:t>
        <w:br/>
        <w:t xml:space="preserve">    catch(_){</w:t>
        <w:br/>
        <w:t xml:space="preserve">      emit(SlotFailure());</w:t>
        <w:br/>
        <w:t xml:space="preserve">    }</w:t>
        <w:br/>
        <w:t xml:space="preserve">  }</w:t>
        <w:br/>
        <w:br/>
        <w:t xml:space="preserve">  Future&lt;void&gt; deleteSlot({required SlotEntity slot})async {</w:t>
        <w:br/>
        <w:t xml:space="preserve">    try{</w:t>
        <w:br/>
        <w:t xml:space="preserve">      await deleteSlotUsecase(slot);</w:t>
        <w:br/>
        <w:t xml:space="preserve">    }</w:t>
        <w:br/>
        <w:t xml:space="preserve">    on SocketException catch(_){</w:t>
        <w:br/>
        <w:t xml:space="preserve">      emit(SlotFailure());</w:t>
        <w:br/>
        <w:t xml:space="preserve">    }</w:t>
        <w:br/>
        <w:t xml:space="preserve">    catch(_){</w:t>
        <w:br/>
        <w:t xml:space="preserve">      emit(SlotFailure());</w:t>
        <w:br/>
        <w:t xml:space="preserve">    }</w:t>
        <w:br/>
        <w:t xml:space="preserve">  }</w:t>
        <w:br/>
        <w:br/>
        <w:t xml:space="preserve">  Future&lt;void&gt; toggleApproval({required SlotEntity slot})async {</w:t>
        <w:br/>
        <w:t xml:space="preserve">    try{</w:t>
        <w:br/>
        <w:t xml:space="preserve">      await toggleSlotApprovalUsecase(slot);</w:t>
        <w:br/>
        <w:t xml:space="preserve">    }</w:t>
        <w:br/>
        <w:t xml:space="preserve">    on SocketException catch(_){</w:t>
        <w:br/>
        <w:t xml:space="preserve">      emit(SlotFailure());</w:t>
        <w:br/>
        <w:t xml:space="preserve">    }</w:t>
        <w:br/>
        <w:t xml:space="preserve">    catch(_){</w:t>
        <w:br/>
        <w:t xml:space="preserve">      emit(SlotFailure());</w:t>
        <w:br/>
        <w:t xml:space="preserve">    }</w:t>
        <w:br/>
        <w:t xml:space="preserve">  }</w:t>
        <w:br/>
        <w:br/>
        <w:t xml:space="preserve">  Future&lt;void&gt; getAllSlots()async {</w:t>
        <w:br/>
        <w:t xml:space="preserve">    emit(SlotLoading());</w:t>
        <w:br/>
        <w:t xml:space="preserve">    try{</w:t>
        <w:br/>
        <w:t xml:space="preserve">      getAllSlotsUsecase().listen((slots) {</w:t>
        <w:br/>
        <w:t xml:space="preserve">        emit(SlotLoaded(slots: slots));</w:t>
        <w:br/>
        <w:t xml:space="preserve">      });</w:t>
        <w:br/>
        <w:t xml:space="preserve">    }</w:t>
        <w:br/>
        <w:t xml:space="preserve">    on SocketException catch(_){</w:t>
        <w:br/>
        <w:t xml:space="preserve">      emit(SlotFailure());</w:t>
        <w:br/>
        <w:t xml:space="preserve">    }</w:t>
        <w:br/>
        <w:t xml:space="preserve">    catch(_){</w:t>
        <w:br/>
        <w:t xml:space="preserve">      emit(SlotFailure());</w:t>
        <w:br/>
        <w:t xml:space="preserve">    }</w:t>
        <w:br/>
        <w:t xml:space="preserve">  }</w:t>
        <w:br/>
        <w:br/>
        <w:t xml:space="preserve">  Future&lt;void&gt; getApprovedSlots()async {</w:t>
        <w:br/>
        <w:t xml:space="preserve">    emit(SlotLoading());</w:t>
        <w:br/>
        <w:t xml:space="preserve">    try{</w:t>
        <w:br/>
        <w:t xml:space="preserve">      getApprovedSlotsUsecase().listen((slots) {</w:t>
        <w:br/>
        <w:t xml:space="preserve">        emit(SlotLoaded(slots: slots));</w:t>
        <w:br/>
        <w:t xml:space="preserve">      });</w:t>
        <w:br/>
        <w:t xml:space="preserve">    }</w:t>
        <w:br/>
        <w:t xml:space="preserve">    on SocketException catch(_){</w:t>
        <w:br/>
        <w:t xml:space="preserve">      emit(SlotFailure());</w:t>
        <w:br/>
        <w:t xml:space="preserve">    }</w:t>
        <w:br/>
        <w:t xml:space="preserve">    catch(_){</w:t>
        <w:br/>
        <w:t xml:space="preserve">      emit(SlotFailure());</w:t>
        <w:br/>
        <w:t xml:space="preserve">    }</w:t>
        <w:br/>
        <w:t xml:space="preserve">  }</w:t>
        <w:br/>
        <w:br/>
        <w:t xml:space="preserve">  Future&lt;void&gt; getUserSlots({required String uid})async {</w:t>
        <w:br/>
        <w:t xml:space="preserve">    emit(SlotLoading());</w:t>
        <w:br/>
        <w:t xml:space="preserve">    try{</w:t>
        <w:br/>
        <w:t xml:space="preserve">      getUserSlotsUsecase(uid).listen((slots) {</w:t>
        <w:br/>
        <w:t xml:space="preserve">        emit(SlotLoaded(slots: slots));</w:t>
        <w:br/>
        <w:t xml:space="preserve">      });</w:t>
        <w:br/>
        <w:t xml:space="preserve">    }</w:t>
        <w:br/>
        <w:t xml:space="preserve">    on SocketException catch(_){</w:t>
        <w:br/>
        <w:t xml:space="preserve">      emit(SlotFailure());</w:t>
        <w:br/>
        <w:t xml:space="preserve">    }</w:t>
        <w:br/>
        <w:t xml:space="preserve">    catch(_){</w:t>
        <w:br/>
        <w:t xml:space="preserve">      emit(SlotFailure());</w:t>
        <w:br/>
        <w:t xml:space="preserve">    }</w:t>
        <w:br/>
        <w:t xml:space="preserve">  }</w:t>
        <w:br/>
        <w:br/>
        <w:t>}</w:t>
      </w:r>
    </w:p>
    <w:p>
      <w:pPr>
        <w:jc w:val="left"/>
      </w:pPr>
      <w:r>
        <w:rPr>
          <w:b/>
          <w:sz w:val="24"/>
        </w:rPr>
        <w:t>slot_state.dart</w:t>
      </w:r>
      <w:r>
        <w:br/>
      </w:r>
    </w:p>
    <w:p>
      <w:r>
        <w:t>part of 'slot_cubit.dart';</w:t>
        <w:br/>
        <w:br/>
        <w:t>abstract class SlotState extends Equatable{</w:t>
        <w:br/>
        <w:t xml:space="preserve">  const SlotState();</w:t>
        <w:br/>
        <w:t>}</w:t>
        <w:br/>
        <w:br/>
        <w:t xml:space="preserve">class SlotInitial extends SlotState{  </w:t>
        <w:br/>
        <w:t xml:space="preserve">  @override</w:t>
        <w:br/>
        <w:t xml:space="preserve">  List&lt;Object?&gt; get props =&gt; [];</w:t>
        <w:br/>
        <w:t>}</w:t>
        <w:br/>
        <w:br/>
        <w:t>class SlotLoaded extends SlotState{</w:t>
        <w:br/>
        <w:t xml:space="preserve">  final List&lt;SlotEntity&gt; slots; </w:t>
        <w:br/>
        <w:t xml:space="preserve">  const SlotLoaded({required this.slots});</w:t>
        <w:br/>
        <w:t xml:space="preserve">  </w:t>
        <w:br/>
        <w:t xml:space="preserve">  @override</w:t>
        <w:br/>
        <w:t xml:space="preserve">  List&lt;Object?&gt; get props =&gt; [];</w:t>
        <w:br/>
        <w:t>}</w:t>
        <w:br/>
        <w:t xml:space="preserve">class SlotLoading extends SlotState{  </w:t>
        <w:br/>
        <w:t xml:space="preserve">  @override</w:t>
        <w:br/>
        <w:t xml:space="preserve">  List&lt;Object?&gt; get props =&gt; [];</w:t>
        <w:br/>
        <w:t>}</w:t>
        <w:br/>
        <w:br/>
        <w:t xml:space="preserve">class SlotFailure extends SlotState{  </w:t>
        <w:br/>
        <w:t xml:space="preserve">  @override</w:t>
        <w:br/>
        <w:t xml:space="preserve">  List&lt;Object?&gt; get props =&gt; [];</w:t>
        <w:br/>
        <w:t>}</w:t>
        <w:br/>
        <w:br/>
        <w:br/>
      </w:r>
    </w:p>
    <w:p>
      <w:pPr>
        <w:jc w:val="left"/>
      </w:pPr>
      <w:r>
        <w:rPr>
          <w:b/>
          <w:sz w:val="24"/>
        </w:rPr>
        <w:t>user_cubit.dart</w:t>
      </w:r>
      <w:r>
        <w:br/>
      </w:r>
    </w:p>
    <w:p>
      <w:r>
        <w:br/>
        <w:t>import 'dart:io';</w:t>
        <w:br/>
        <w:br/>
        <w:t>import 'package:equatable/equatable.dart';</w:t>
        <w:br/>
        <w:t>import 'package:flutter_bloc/flutter_bloc.dart';</w:t>
        <w:br/>
        <w:t>import 'package:hall_sync/features/domain/entities/user_entity.dart';</w:t>
        <w:br/>
        <w:t>import 'package:hall_sync/features/domain/usecases/get_create_current_user_usecase.dart';</w:t>
        <w:br/>
        <w:t>import 'package:hall_sync/features/domain/usecases/sign_in_usecase.dart';</w:t>
        <w:br/>
        <w:t>import 'package:hall_sync/features/domain/usecases/sign_up_usecase.dart';</w:t>
        <w:br/>
        <w:br/>
        <w:t>part "user_state.dart";</w:t>
        <w:br/>
        <w:br/>
        <w:t>class UserCubit extends Cubit&lt;UserState&gt;{</w:t>
        <w:br/>
        <w:t xml:space="preserve">  final SignInUsecase signInUsecase;</w:t>
        <w:br/>
        <w:t xml:space="preserve">  final SignUpUsecase signUpUsecase;</w:t>
        <w:br/>
        <w:t xml:space="preserve">  final GetCreateCurrentUserUsecase getCreateCurrentUserUsecase;</w:t>
        <w:br/>
        <w:br/>
        <w:t xml:space="preserve">  UserCubit({required this.signInUsecase, required this.signUpUsecase, required this.getCreateCurrentUserUsecase}):super(UserInitial());</w:t>
        <w:br/>
        <w:br/>
        <w:t xml:space="preserve">  Future&lt;void&gt; handleSignIn({required UserEntity user}) async {</w:t>
        <w:br/>
        <w:t xml:space="preserve">    emit(UserLoading());</w:t>
        <w:br/>
        <w:t xml:space="preserve">    try{</w:t>
        <w:br/>
        <w:t xml:space="preserve">      await signInUsecase.call(user);</w:t>
        <w:br/>
        <w:t xml:space="preserve">      emit(UserSuccess(user: user));</w:t>
        <w:br/>
        <w:t xml:space="preserve">    }</w:t>
        <w:br/>
        <w:t xml:space="preserve">    on SocketException catch(_){</w:t>
        <w:br/>
        <w:t xml:space="preserve">      emit(UserFailure());</w:t>
        <w:br/>
        <w:t xml:space="preserve">    }</w:t>
        <w:br/>
        <w:t xml:space="preserve">    catch(_){</w:t>
        <w:br/>
        <w:t xml:space="preserve">      emit(UserFailure());</w:t>
        <w:br/>
        <w:t xml:space="preserve">    }</w:t>
        <w:br/>
        <w:t xml:space="preserve">  }</w:t>
        <w:br/>
        <w:br/>
        <w:t xml:space="preserve">  Future&lt;void&gt; handleSignup({required UserEntity user}) async {</w:t>
        <w:br/>
        <w:t xml:space="preserve">    emit(UserLoading());</w:t>
        <w:br/>
        <w:t xml:space="preserve">    try{</w:t>
        <w:br/>
        <w:t xml:space="preserve">      await signUpUsecase(user);</w:t>
        <w:br/>
        <w:t xml:space="preserve">      await getCreateCurrentUserUsecase(user);</w:t>
        <w:br/>
        <w:t xml:space="preserve">      emit(UserSuccess(user: user));</w:t>
        <w:br/>
        <w:t xml:space="preserve">    }</w:t>
        <w:br/>
        <w:t xml:space="preserve">    on SocketException catch(_){</w:t>
        <w:br/>
        <w:t xml:space="preserve">      emit(UserFailure());</w:t>
        <w:br/>
        <w:t xml:space="preserve">    }</w:t>
        <w:br/>
        <w:t xml:space="preserve">    catch(_){</w:t>
        <w:br/>
        <w:t xml:space="preserve">      UserFailure();</w:t>
        <w:br/>
        <w:t xml:space="preserve">    }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user_state.dart</w:t>
      </w:r>
      <w:r>
        <w:br/>
      </w:r>
    </w:p>
    <w:p>
      <w:r>
        <w:t>part of 'user_cubit.dart';</w:t>
        <w:br/>
        <w:br/>
        <w:t>abstract class UserState extends Equatable{</w:t>
        <w:br/>
        <w:t xml:space="preserve">  const UserState();</w:t>
        <w:br/>
        <w:t>}</w:t>
        <w:br/>
        <w:br/>
        <w:t>class UserInitial extends UserState{</w:t>
        <w:br/>
        <w:t xml:space="preserve">  @override</w:t>
        <w:br/>
        <w:t xml:space="preserve">  List&lt;Object?&gt; get props =&gt; [];</w:t>
        <w:br/>
        <w:t>}</w:t>
        <w:br/>
        <w:br/>
        <w:t>class UserLoading extends UserState{</w:t>
        <w:br/>
        <w:t xml:space="preserve">  @override</w:t>
        <w:br/>
        <w:t xml:space="preserve">  List&lt;Object?&gt; get props =&gt; [];</w:t>
        <w:br/>
        <w:t>}</w:t>
        <w:br/>
        <w:br/>
        <w:t>class UserSuccess extends UserState{</w:t>
        <w:br/>
        <w:t xml:space="preserve">  final UserEntity user;</w:t>
        <w:br/>
        <w:t xml:space="preserve">  const UserSuccess({required this.user});</w:t>
        <w:br/>
        <w:t xml:space="preserve">  </w:t>
        <w:br/>
        <w:t xml:space="preserve">  @override</w:t>
        <w:br/>
        <w:t xml:space="preserve">  List&lt;Object?&gt; get props =&gt; [];</w:t>
        <w:br/>
        <w:t>}</w:t>
        <w:br/>
        <w:br/>
        <w:t>class UserFailure extends UserState{</w:t>
        <w:br/>
        <w:t xml:space="preserve">  @override</w:t>
        <w:br/>
        <w:t xml:space="preserve">  List&lt;Object?&gt; get props =&gt; [];</w:t>
        <w:br/>
        <w:t>}</w:t>
      </w:r>
    </w:p>
    <w:p>
      <w:pPr>
        <w:jc w:val="left"/>
      </w:pPr>
      <w:r>
        <w:rPr>
          <w:b/>
          <w:sz w:val="24"/>
        </w:rPr>
        <w:t>admin_home_page.dart</w:t>
      </w:r>
      <w:r>
        <w:br/>
      </w:r>
    </w:p>
    <w:p>
      <w:r>
        <w:t>import 'package:flutter/material.dart';</w:t>
        <w:br/>
        <w:br/>
        <w:t>class AdminHomePage extends StatelessWidget {</w:t>
        <w:br/>
        <w:t xml:space="preserve">  final String uid;</w:t>
        <w:br/>
        <w:t xml:space="preserve">  const AdminHomePage({super.key, required this.uid});</w:t>
        <w:br/>
        <w:t xml:space="preserve">  </w:t>
        <w:br/>
        <w:t xml:space="preserve">  @override</w:t>
        <w:br/>
        <w:t xml:space="preserve">  Widget build(BuildContext context) {</w:t>
        <w:br/>
        <w:t xml:space="preserve">    return const Text("Admin Homepage");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approve_events_page.dart</w:t>
      </w:r>
      <w:r>
        <w:br/>
      </w:r>
    </w:p>
    <w:p>
      <w:r>
        <w:t>import 'package:flutter/material.dart';</w:t>
        <w:br/>
        <w:br/>
        <w:t>class ApproveEventsPage extends StatelessWidget {</w:t>
        <w:br/>
        <w:t xml:space="preserve">  const ApproveEventsPage({super.key});</w:t>
        <w:br/>
        <w:br/>
        <w:t xml:space="preserve">  @override</w:t>
        <w:br/>
        <w:t xml:space="preserve">  Widget build(BuildContext context) {</w:t>
        <w:br/>
        <w:t xml:space="preserve">    return const Placeholder();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book_events_page.dart</w:t>
      </w:r>
      <w:r>
        <w:br/>
      </w:r>
    </w:p>
    <w:p>
      <w:r>
        <w:t>import 'package:flutter/material.dart';</w:t>
        <w:br/>
        <w:t>import 'package:flutter_bloc/flutter_bloc.dart';</w:t>
        <w:br/>
        <w:t>import 'package:hall_sync/config/utils/constants.dart';</w:t>
        <w:br/>
        <w:t>import 'package:hall_sync/features/domain/entities/slot_entity.dart';</w:t>
        <w:br/>
        <w:t>import 'package:hall_sync/features/presentation/cubit/auth/auth_cubit.dart';</w:t>
        <w:br/>
        <w:t>import 'package:hall_sync/features/presentation/cubit/slot/slot_cubit.dart';</w:t>
        <w:br/>
        <w:t>import 'package:hall_sync/features/presentation/widgets/common.dart';</w:t>
        <w:br/>
        <w:t>import 'package:intl/intl.dart';</w:t>
        <w:br/>
        <w:br/>
        <w:t>class BookEventsPage extends StatefulWidget {</w:t>
        <w:br/>
        <w:t xml:space="preserve">  final String uid;</w:t>
        <w:br/>
        <w:t xml:space="preserve">  const BookEventsPage({Key? key, required this.uid}) :   super(key: key);</w:t>
        <w:br/>
        <w:br/>
        <w:t xml:space="preserve">  @override</w:t>
        <w:br/>
        <w:t xml:space="preserve">  _BookEventsPageState createState() =&gt; _BookEventsPageState();</w:t>
        <w:br/>
        <w:t>}</w:t>
        <w:br/>
        <w:br/>
        <w:t>class _BookEventsPageState extends State&lt;BookEventsPage&gt; {</w:t>
        <w:br/>
        <w:t xml:space="preserve">  late TextEditingController _nameController;</w:t>
        <w:br/>
        <w:t xml:space="preserve">  late TextEditingController _descriptionController;</w:t>
        <w:br/>
        <w:t xml:space="preserve">  DateTime? _startTime;</w:t>
        <w:br/>
        <w:t xml:space="preserve">  DateTime? _endTime;</w:t>
        <w:br/>
        <w:br/>
        <w:t xml:space="preserve">  @override</w:t>
        <w:br/>
        <w:t xml:space="preserve">  void initState() {</w:t>
        <w:br/>
        <w:t xml:space="preserve">    _nameController = TextEditingController();</w:t>
        <w:br/>
        <w:t xml:space="preserve">    _descriptionController = TextEditingController();</w:t>
        <w:br/>
        <w:t xml:space="preserve">    super.initState();</w:t>
        <w:br/>
        <w:t xml:space="preserve">  }</w:t>
        <w:br/>
        <w:br/>
        <w:t xml:space="preserve">  @override</w:t>
        <w:br/>
        <w:t xml:space="preserve">  void dispose() {</w:t>
        <w:br/>
        <w:t xml:space="preserve">    _nameController.dispose();</w:t>
        <w:br/>
        <w:t xml:space="preserve">    _descriptionController.dispose();</w:t>
        <w:br/>
        <w:t xml:space="preserve">    super.dispose();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</w:t>
        <w:br/>
        <w:t xml:space="preserve">        title: const Text('Book Slot'),</w:t>
        <w:br/>
        <w:t xml:space="preserve">        actions: [</w:t>
        <w:br/>
        <w:t xml:space="preserve">          IconButton(</w:t>
        <w:br/>
        <w:t xml:space="preserve">            onPressed: () {</w:t>
        <w:br/>
        <w:t xml:space="preserve">              BlocProvider.of&lt;AuthCubit&gt;(context).loggedOut();</w:t>
        <w:br/>
        <w:t xml:space="preserve">            },</w:t>
        <w:br/>
        <w:t xml:space="preserve">            icon: const Icon(Icons.logout),</w:t>
        <w:br/>
        <w:t xml:space="preserve">          )</w:t>
        <w:br/>
        <w:t xml:space="preserve">        ],</w:t>
        <w:br/>
        <w:t xml:space="preserve">      ),</w:t>
        <w:br/>
        <w:t xml:space="preserve">      body: SingleChildScrollView(</w:t>
        <w:br/>
        <w:t xml:space="preserve">        child: Padding(</w:t>
        <w:br/>
        <w:t xml:space="preserve">          padding: const EdgeInsets.all(16.0),</w:t>
        <w:br/>
        <w:t xml:space="preserve">          child: Column(</w:t>
        <w:br/>
        <w:t xml:space="preserve">            crossAxisAlignment: CrossAxisAlignment.start,</w:t>
        <w:br/>
        <w:t xml:space="preserve">            children: [</w:t>
        <w:br/>
        <w:t xml:space="preserve">              TextFormField(</w:t>
        <w:br/>
        <w:t xml:space="preserve">                controller: _nameController,</w:t>
        <w:br/>
        <w:t xml:space="preserve">                decoration: InputDecoration(labelText: 'Name'),</w:t>
        <w:br/>
        <w:t xml:space="preserve">              ),</w:t>
        <w:br/>
        <w:t xml:space="preserve">              const SizedBox(height: 16),</w:t>
        <w:br/>
        <w:t xml:space="preserve">              TextFormField(</w:t>
        <w:br/>
        <w:t xml:space="preserve">                controller: _descriptionController,</w:t>
        <w:br/>
        <w:t xml:space="preserve">                decoration: InputDecoration(labelText: 'Description'),</w:t>
        <w:br/>
        <w:t xml:space="preserve">              ),</w:t>
        <w:br/>
        <w:t xml:space="preserve">              const SizedBox(height: 16),</w:t>
        <w:br/>
        <w:t xml:space="preserve">              TextFormField(</w:t>
        <w:br/>
        <w:t xml:space="preserve">                onTap: () async {</w:t>
        <w:br/>
        <w:t xml:space="preserve">                  DateTime? selectedTime = await showDatePicker(</w:t>
        <w:br/>
        <w:t xml:space="preserve">                    context: context,</w:t>
        <w:br/>
        <w:t xml:space="preserve">                    initialDate: DateTime.now(),</w:t>
        <w:br/>
        <w:t xml:space="preserve">                    firstDate: DateTime.now(),</w:t>
        <w:br/>
        <w:t xml:space="preserve">                    lastDate: DateTime.now().add(Duration(days: 365)),</w:t>
        <w:br/>
        <w:t xml:space="preserve">                  );</w:t>
        <w:br/>
        <w:t xml:space="preserve">                  setState(() {</w:t>
        <w:br/>
        <w:t xml:space="preserve">                    _startTime = selectedTime;</w:t>
        <w:br/>
        <w:t xml:space="preserve">                  });</w:t>
        <w:br/>
        <w:t xml:space="preserve">                },</w:t>
        <w:br/>
        <w:t xml:space="preserve">                readOnly: true,</w:t>
        <w:br/>
        <w:t xml:space="preserve">                decoration: InputDecoration(</w:t>
        <w:br/>
        <w:t xml:space="preserve">                  labelText: 'Start Time',</w:t>
        <w:br/>
        <w:t xml:space="preserve">                  suffixIcon: Icon(Icons.calendar_today),</w:t>
        <w:br/>
        <w:t xml:space="preserve">                ),</w:t>
        <w:br/>
        <w:t xml:space="preserve">                controller: TextEditingController(</w:t>
        <w:br/>
        <w:t xml:space="preserve">                  text: _startTime != null</w:t>
        <w:br/>
        <w:t xml:space="preserve">                      ? DateFormat.yMd().add_jm().format(_startTime!)</w:t>
        <w:br/>
        <w:t xml:space="preserve">                      : '',</w:t>
        <w:br/>
        <w:t xml:space="preserve">                ),</w:t>
        <w:br/>
        <w:t xml:space="preserve">              ),</w:t>
        <w:br/>
        <w:t xml:space="preserve">              const SizedBox(height: 16),</w:t>
        <w:br/>
        <w:t xml:space="preserve">              TextFormField(</w:t>
        <w:br/>
        <w:t xml:space="preserve">                onTap: () async {</w:t>
        <w:br/>
        <w:t xml:space="preserve">                  DateTime? selectedTime = await showDatePicker(</w:t>
        <w:br/>
        <w:t xml:space="preserve">                    context: context,</w:t>
        <w:br/>
        <w:t xml:space="preserve">                    initialDate: DateTime.now(),</w:t>
        <w:br/>
        <w:t xml:space="preserve">                    firstDate: DateTime.now(),</w:t>
        <w:br/>
        <w:t xml:space="preserve">                    lastDate: DateTime.now().add(Duration(days: 365)),</w:t>
        <w:br/>
        <w:t xml:space="preserve">                  );</w:t>
        <w:br/>
        <w:t xml:space="preserve">                  setState(() {</w:t>
        <w:br/>
        <w:t xml:space="preserve">                    _endTime = selectedTime;</w:t>
        <w:br/>
        <w:t xml:space="preserve">                  });</w:t>
        <w:br/>
        <w:t xml:space="preserve">                },</w:t>
        <w:br/>
        <w:t xml:space="preserve">                readOnly: true,</w:t>
        <w:br/>
        <w:t xml:space="preserve">                decoration: InputDecoration(</w:t>
        <w:br/>
        <w:t xml:space="preserve">                  labelText: 'End Time',</w:t>
        <w:br/>
        <w:t xml:space="preserve">                  suffixIcon: Icon(Icons.calendar_today),</w:t>
        <w:br/>
        <w:t xml:space="preserve">                ),</w:t>
        <w:br/>
        <w:t xml:space="preserve">                controller: TextEditingController(</w:t>
        <w:br/>
        <w:t xml:space="preserve">                  text: _endTime != null</w:t>
        <w:br/>
        <w:t xml:space="preserve">                      ? DateFormat.yMd().add_jm().format(_endTime!)</w:t>
        <w:br/>
        <w:t xml:space="preserve">                      : '',</w:t>
        <w:br/>
        <w:t xml:space="preserve">                ),</w:t>
        <w:br/>
        <w:t xml:space="preserve">              ),</w:t>
        <w:br/>
        <w:t xml:space="preserve">              const SizedBox(height: 16),</w:t>
        <w:br/>
        <w:t xml:space="preserve">              ElevatedButton(</w:t>
        <w:br/>
        <w:t xml:space="preserve">                onPressed: () =&gt; _saveSlot(context),</w:t>
        <w:br/>
        <w:t xml:space="preserve">                child: const Text('Book'),</w:t>
        <w:br/>
        <w:t xml:space="preserve">              ),</w:t>
        <w:br/>
        <w:t xml:space="preserve">            ],</w:t>
        <w:br/>
        <w:t xml:space="preserve">          ),</w:t>
        <w:br/>
        <w:t xml:space="preserve">        ),</w:t>
        <w:br/>
        <w:t xml:space="preserve">      ),</w:t>
        <w:br/>
        <w:t xml:space="preserve">    );</w:t>
        <w:br/>
        <w:t xml:space="preserve">  }</w:t>
        <w:br/>
        <w:br/>
        <w:t xml:space="preserve">  void _saveSlot(BuildContext context) {</w:t>
        <w:br/>
        <w:t xml:space="preserve">    final String name = _nameController.text.trim();</w:t>
        <w:br/>
        <w:t xml:space="preserve">    final String description = _descriptionController.text.trim();</w:t>
        <w:br/>
        <w:br/>
        <w:t xml:space="preserve">    if (name.isEmpty || description.isEmpty || _startTime == null || _endTime == null) {</w:t>
        <w:br/>
        <w:t xml:space="preserve">      ScaffoldMessenger.of(context).showSnackBar(</w:t>
        <w:br/>
        <w:t xml:space="preserve">        const SnackBar(</w:t>
        <w:br/>
        <w:t xml:space="preserve">          content: Text('Please fill all fields.'),</w:t>
        <w:br/>
        <w:t xml:space="preserve">        ),</w:t>
        <w:br/>
        <w:t xml:space="preserve">      );</w:t>
        <w:br/>
        <w:t xml:space="preserve">      return;</w:t>
        <w:br/>
        <w:t xml:space="preserve">    }</w:t>
        <w:br/>
        <w:br/>
        <w:t xml:space="preserve">    final newSlot = SlotEntity(</w:t>
        <w:br/>
        <w:t xml:space="preserve">      id: UniqueKey().toString(),</w:t>
        <w:br/>
        <w:t xml:space="preserve">      name: name,</w:t>
        <w:br/>
        <w:t xml:space="preserve">      startTime: _startTime!,</w:t>
        <w:br/>
        <w:t xml:space="preserve">      endTime: _endTime!,</w:t>
        <w:br/>
        <w:t xml:space="preserve">      description: description,</w:t>
        <w:br/>
        <w:t xml:space="preserve">      inchargeId: widget.uid,</w:t>
        <w:br/>
        <w:t xml:space="preserve">      isApproved: false,</w:t>
        <w:br/>
        <w:t xml:space="preserve">    );</w:t>
        <w:br/>
        <w:br/>
        <w:t xml:space="preserve">    BlocProvider.of&lt;SlotCubit&gt;(context).bookSlotUsecase(newSlot);</w:t>
        <w:br/>
        <w:t xml:space="preserve">    Future.delayed(</w:t>
        <w:br/>
        <w:t xml:space="preserve">      Duration(seconds: 1),</w:t>
        <w:br/>
        <w:t xml:space="preserve">      () {</w:t>
        <w:br/>
        <w:t xml:space="preserve">        ScaffoldMessenger.of(context).showSnackBar(</w:t>
        <w:br/>
        <w:t xml:space="preserve">          const SnackBar(</w:t>
        <w:br/>
        <w:t xml:space="preserve">            content: Text('Slot booked successfully.'),</w:t>
        <w:br/>
        <w:t xml:space="preserve">          ),</w:t>
        <w:br/>
        <w:t xml:space="preserve">        );</w:t>
        <w:br/>
        <w:t xml:space="preserve">      },</w:t>
        <w:br/>
        <w:t xml:space="preserve">    );</w:t>
        <w:br/>
        <w:t xml:space="preserve">  }</w:t>
        <w:br/>
        <w:t>}</w:t>
        <w:br/>
      </w:r>
    </w:p>
    <w:p>
      <w:pPr>
        <w:jc w:val="left"/>
      </w:pPr>
      <w:r>
        <w:rPr>
          <w:b/>
          <w:sz w:val="24"/>
        </w:rPr>
        <w:t>home_page.dart</w:t>
      </w:r>
      <w:r>
        <w:br/>
      </w:r>
    </w:p>
    <w:p>
      <w:r>
        <w:t>import 'package:flutter_bloc/flutter_bloc.dart';</w:t>
        <w:br/>
        <w:t>import 'package:hall_sync/features/presentation/cubit/auth/auth_cubit.dart';</w:t>
        <w:br/>
        <w:t>import 'package:hall_sync/features/presentation/cubit/slot/slot_cubit.dart';</w:t>
        <w:br/>
        <w:t>import 'package:hall_sync/features/presentation/pages/book_events_page.dart';</w:t>
        <w:br/>
        <w:t>import 'package:hall_sync/features/presentation/pages/view_events_page.dart';</w:t>
        <w:br/>
        <w:t>import 'package:hall_sync/features/presentation/pages/view_my_events_page.dart';</w:t>
        <w:br/>
        <w:t>import 'package:hall_sync/features/presentation/widgets/bottom_navigation_bar_widget.dart';</w:t>
        <w:br/>
        <w:t>import 'package:flutter/material.dart';</w:t>
        <w:br/>
        <w:br/>
        <w:t>class HomePage extends StatefulWidget {</w:t>
        <w:br/>
        <w:t xml:space="preserve">  final String uid;</w:t>
        <w:br/>
        <w:t xml:space="preserve">  const HomePage({Key? key, required this.uid}) : super(key: key);</w:t>
        <w:br/>
        <w:br/>
        <w:t xml:space="preserve">  @override</w:t>
        <w:br/>
        <w:t xml:space="preserve">  State&lt;HomePage&gt; createState() =&gt; _HomePageState();</w:t>
        <w:br/>
        <w:t>}</w:t>
        <w:br/>
        <w:br/>
        <w:t>class _HomePageState extends State&lt;HomePage&gt; {</w:t>
        <w:br/>
        <w:br/>
        <w:t xml:space="preserve">  GlobalKey&lt;ScaffoldState&gt; _scaffoldKey = GlobalKey&lt;ScaffoldState&gt;();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key: _scaffoldKey,</w:t>
        <w:br/>
        <w:t xml:space="preserve">      body: BottomNavBar(</w:t>
        <w:br/>
        <w:t xml:space="preserve">        navItems: [</w:t>
        <w:br/>
        <w:t xml:space="preserve">          NavigationItem(</w:t>
        <w:br/>
        <w:t xml:space="preserve">            widget: BookEventsPage(uid: widget.uid), </w:t>
        <w:br/>
        <w:t xml:space="preserve">            icon: Icons.book, </w:t>
        <w:br/>
        <w:t xml:space="preserve">            selectedIcon: Icons.book_outlined, </w:t>
        <w:br/>
        <w:t xml:space="preserve">            label: "Book Events"</w:t>
        <w:br/>
        <w:t xml:space="preserve">          ),</w:t>
        <w:br/>
        <w:br/>
        <w:t xml:space="preserve">          NavigationItem(</w:t>
        <w:br/>
        <w:t xml:space="preserve">            widget: ViewEventsPage(uid: widget.uid,), </w:t>
        <w:br/>
        <w:t xml:space="preserve">            icon: Icons.event, </w:t>
        <w:br/>
        <w:t xml:space="preserve">            selectedIcon: Icons.event_outlined, </w:t>
        <w:br/>
        <w:t xml:space="preserve">            label: "Events"</w:t>
        <w:br/>
        <w:t xml:space="preserve">          ),</w:t>
        <w:br/>
        <w:br/>
        <w:t xml:space="preserve">          NavigationItem(</w:t>
        <w:br/>
        <w:t xml:space="preserve">            widget: ViewMyEventsPage(uid: widget.uid), </w:t>
        <w:br/>
        <w:t xml:space="preserve">            icon: Icons.person, </w:t>
        <w:br/>
        <w:t xml:space="preserve">            selectedIcon: Icons.person_outlined, </w:t>
        <w:br/>
        <w:t xml:space="preserve">            label: "My Events"</w:t>
        <w:br/>
        <w:t xml:space="preserve">          ),</w:t>
        <w:br/>
        <w:t xml:space="preserve">        ],</w:t>
        <w:br/>
        <w:t xml:space="preserve">      ),</w:t>
        <w:br/>
        <w:t xml:space="preserve">    );</w:t>
        <w:br/>
        <w:t xml:space="preserve">  }</w:t>
        <w:br/>
        <w:t>}</w:t>
        <w:br/>
      </w:r>
    </w:p>
    <w:p>
      <w:pPr>
        <w:jc w:val="left"/>
      </w:pPr>
      <w:r>
        <w:rPr>
          <w:b/>
          <w:sz w:val="24"/>
        </w:rPr>
        <w:t>sign_in_page.dart</w:t>
      </w:r>
      <w:r>
        <w:br/>
      </w:r>
    </w:p>
    <w:p>
      <w:r>
        <w:t>import 'package:flutter/material.dart';</w:t>
        <w:br/>
        <w:t>import 'package:flutter_bloc/flutter_bloc.dart';</w:t>
        <w:br/>
        <w:t>import 'package:hall_sync/config/utils/constants.dart';</w:t>
        <w:br/>
        <w:t>import 'package:hall_sync/features/domain/entities/user_entity.dart';</w:t>
        <w:br/>
        <w:t>import 'package:hall_sync/features/presentation/cubit/auth/auth_cubit.dart';</w:t>
        <w:br/>
        <w:t>import 'package:hall_sync/features/presentation/cubit/user/user_cubit.dart';</w:t>
        <w:br/>
        <w:t>import 'package:hall_sync/features/presentation/widgets/common.dart';</w:t>
        <w:br/>
        <w:br/>
        <w:t>import 'home_page.dart';</w:t>
        <w:br/>
        <w:br/>
        <w:t>class SignInPage extends StatefulWidget {</w:t>
        <w:br/>
        <w:t xml:space="preserve">  const SignInPage({Key? key}) : super(key: key);</w:t>
        <w:br/>
        <w:br/>
        <w:t xml:space="preserve">  @override</w:t>
        <w:br/>
        <w:t xml:space="preserve">  _SignInPageState createState() =&gt; _SignInPageState();</w:t>
        <w:br/>
        <w:t>}</w:t>
        <w:br/>
        <w:br/>
        <w:t>class _SignInPageState extends State&lt;SignInPage&gt; {</w:t>
        <w:br/>
        <w:br/>
        <w:br/>
        <w:t xml:space="preserve">  TextEditingController _emailController = TextEditingController();</w:t>
        <w:br/>
        <w:t xml:space="preserve">  TextEditingController _passwordController = TextEditingController();</w:t>
        <w:br/>
        <w:br/>
        <w:t xml:space="preserve">  GlobalKey&lt;ScaffoldState&gt; _scaffoldGlobalKey = GlobalKey&lt;ScaffoldState&gt;();</w:t>
        <w:br/>
        <w:br/>
        <w:br/>
        <w:t xml:space="preserve">  @override</w:t>
        <w:br/>
        <w:t xml:space="preserve">  void dispose() {</w:t>
        <w:br/>
        <w:t xml:space="preserve">    _emailController.dispose();</w:t>
        <w:br/>
        <w:t xml:space="preserve">    _passwordController.dispose();</w:t>
        <w:br/>
        <w:t xml:space="preserve">    super.dispose();</w:t>
        <w:br/>
        <w:t xml:space="preserve">  }</w:t>
        <w:br/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key: _scaffoldGlobalKey,</w:t>
        <w:br/>
        <w:t xml:space="preserve">      body: BlocConsumer&lt;UserCubit,UserState&gt;(</w:t>
        <w:br/>
        <w:t xml:space="preserve">        builder: (context,userState){</w:t>
        <w:br/>
        <w:br/>
        <w:t xml:space="preserve">          if (userState is UserSuccess){</w:t>
        <w:br/>
        <w:t xml:space="preserve">            return BlocBuilder&lt;AuthCubit,AuthState&gt;(builder:(context,authState){</w:t>
        <w:br/>
        <w:br/>
        <w:t xml:space="preserve">              if (authState is Authenticated){</w:t>
        <w:br/>
        <w:t xml:space="preserve">                return HomePage(uid: authState.uid,);</w:t>
        <w:br/>
        <w:t xml:space="preserve">              }else{</w:t>
        <w:br/>
        <w:t xml:space="preserve">                return _bodyWidget();</w:t>
        <w:br/>
        <w:t xml:space="preserve">              }</w:t>
        <w:br/>
        <w:t xml:space="preserve">            });</w:t>
        <w:br/>
        <w:t xml:space="preserve">          }</w:t>
        <w:br/>
        <w:br/>
        <w:t xml:space="preserve">          return _bodyWidget();</w:t>
        <w:br/>
        <w:t xml:space="preserve">        },</w:t>
        <w:br/>
        <w:t xml:space="preserve">        listener: (context,userState){</w:t>
        <w:br/>
        <w:t xml:space="preserve">          if (userState is UserSuccess){</w:t>
        <w:br/>
        <w:t xml:space="preserve">            BlocProvider.of&lt;AuthCubit&gt;(context).loggedIn();</w:t>
        <w:br/>
        <w:t xml:space="preserve">          }</w:t>
        <w:br/>
        <w:t xml:space="preserve">          if (userState is UserFailure){</w:t>
        <w:br/>
        <w:t xml:space="preserve">            snackBarError(msg: "invalid email",scaffoldState: _scaffoldGlobalKey);</w:t>
        <w:br/>
        <w:t xml:space="preserve">          }</w:t>
        <w:br/>
        <w:t xml:space="preserve">        },</w:t>
        <w:br/>
        <w:t xml:space="preserve">      )</w:t>
        <w:br/>
        <w:t xml:space="preserve">    );</w:t>
        <w:br/>
        <w:t xml:space="preserve">  }</w:t>
        <w:br/>
        <w:br/>
        <w:t xml:space="preserve">  _bodyWidget() {</w:t>
        <w:br/>
        <w:t xml:space="preserve">    </w:t>
        <w:br/>
        <w:t xml:space="preserve">    return Container(</w:t>
        <w:br/>
        <w:t xml:space="preserve">      padding: EdgeInsets.all(25),</w:t>
        <w:br/>
        <w:t xml:space="preserve">      child: Column(</w:t>
        <w:br/>
        <w:t xml:space="preserve">        mainAxisAlignment: MainAxisAlignment.center,</w:t>
        <w:br/>
        <w:t xml:space="preserve">        children: [</w:t>
        <w:br/>
        <w:t xml:space="preserve">          SizedBox(</w:t>
        <w:br/>
        <w:t xml:space="preserve">            height: 30,</w:t>
        <w:br/>
        <w:t xml:space="preserve">          ),</w:t>
        <w:br/>
        <w:t xml:space="preserve">          Container(</w:t>
        <w:br/>
        <w:t xml:space="preserve">            height: 50,</w:t>
        <w:br/>
        <w:t xml:space="preserve">            padding: EdgeInsets.symmetric(horizontal: 10),</w:t>
        <w:br/>
        <w:t xml:space="preserve">            decoration: BoxDecoration(</w:t>
        <w:br/>
        <w:t xml:space="preserve">              color: Colors.black.withOpacity(.1),</w:t>
        <w:br/>
        <w:t xml:space="preserve">              borderRadius: BorderRadius.all(Radius.circular(10)),</w:t>
        <w:br/>
        <w:t xml:space="preserve">            ),</w:t>
        <w:br/>
        <w:t xml:space="preserve">            child: TextField(</w:t>
        <w:br/>
        <w:t xml:space="preserve">              controller: _emailController,</w:t>
        <w:br/>
        <w:t xml:space="preserve">              decoration: InputDecoration(</w:t>
        <w:br/>
        <w:t xml:space="preserve">                  hintText: 'Enter your email', border: InputBorder.none),</w:t>
        <w:br/>
        <w:t xml:space="preserve">            ),</w:t>
        <w:br/>
        <w:t xml:space="preserve">          ),</w:t>
        <w:br/>
        <w:t xml:space="preserve">          SizedBox(</w:t>
        <w:br/>
        <w:t xml:space="preserve">            height: 10,</w:t>
        <w:br/>
        <w:t xml:space="preserve">          ),</w:t>
        <w:br/>
        <w:t xml:space="preserve">          Container(</w:t>
        <w:br/>
        <w:t xml:space="preserve">            height: 50,</w:t>
        <w:br/>
        <w:t xml:space="preserve">            padding: EdgeInsets.symmetric(horizontal: 10),</w:t>
        <w:br/>
        <w:t xml:space="preserve">            decoration: BoxDecoration(</w:t>
        <w:br/>
        <w:t xml:space="preserve">              color: Colors.black.withOpacity(.1),</w:t>
        <w:br/>
        <w:t xml:space="preserve">              borderRadius: BorderRadius.all(Radius.circular(10)),</w:t>
        <w:br/>
        <w:t xml:space="preserve">            ),</w:t>
        <w:br/>
        <w:t xml:space="preserve">            child: TextField(</w:t>
        <w:br/>
        <w:t xml:space="preserve">              controller: _passwordController,</w:t>
        <w:br/>
        <w:t xml:space="preserve">              obscureText: true,</w:t>
        <w:br/>
        <w:t xml:space="preserve">              decoration: InputDecoration(</w:t>
        <w:br/>
        <w:t xml:space="preserve">                  hintText: 'Enter your Password', border: InputBorder.none),</w:t>
        <w:br/>
        <w:t xml:space="preserve">            ),</w:t>
        <w:br/>
        <w:t xml:space="preserve">          ),</w:t>
        <w:br/>
        <w:t xml:space="preserve">          SizedBox(</w:t>
        <w:br/>
        <w:t xml:space="preserve">            height: 20,</w:t>
        <w:br/>
        <w:t xml:space="preserve">          ),</w:t>
        <w:br/>
        <w:t xml:space="preserve">          GestureDetector(</w:t>
        <w:br/>
        <w:t xml:space="preserve">            onTap: () {</w:t>
        <w:br/>
        <w:t xml:space="preserve">              submitSignIn();</w:t>
        <w:br/>
        <w:t xml:space="preserve">            },</w:t>
        <w:br/>
        <w:t xml:space="preserve">            child: Container(</w:t>
        <w:br/>
        <w:t xml:space="preserve">              height: 45,</w:t>
        <w:br/>
        <w:t xml:space="preserve">              alignment: Alignment.center,</w:t>
        <w:br/>
        <w:t xml:space="preserve">              width: MediaQuery</w:t>
        <w:br/>
        <w:t xml:space="preserve">                  .of(context)</w:t>
        <w:br/>
        <w:t xml:space="preserve">                  .size</w:t>
        <w:br/>
        <w:t xml:space="preserve">                  .width / 2,</w:t>
        <w:br/>
        <w:t xml:space="preserve">              decoration: BoxDecoration(</w:t>
        <w:br/>
        <w:t xml:space="preserve">                color: Colors.deepOrange.withOpacity(.8),</w:t>
        <w:br/>
        <w:t xml:space="preserve">                borderRadius: BorderRadius.all(</w:t>
        <w:br/>
        <w:t xml:space="preserve">                  Radius.circular(10),</w:t>
        <w:br/>
        <w:t xml:space="preserve">                ),</w:t>
        <w:br/>
        <w:t xml:space="preserve">              ),</w:t>
        <w:br/>
        <w:t xml:space="preserve">              child: Text(</w:t>
        <w:br/>
        <w:t xml:space="preserve">                "Login",</w:t>
        <w:br/>
        <w:t xml:space="preserve">                style: TextStyle(fontSize: 18, fontWeight: FontWeight.w600),</w:t>
        <w:br/>
        <w:t xml:space="preserve">              ),</w:t>
        <w:br/>
        <w:t xml:space="preserve">            ),</w:t>
        <w:br/>
        <w:t xml:space="preserve">          ),</w:t>
        <w:br/>
        <w:t xml:space="preserve">          SizedBox(</w:t>
        <w:br/>
        <w:t xml:space="preserve">            height: 10,</w:t>
        <w:br/>
        <w:t xml:space="preserve">          ),</w:t>
        <w:br/>
        <w:t xml:space="preserve">          GestureDetector(</w:t>
        <w:br/>
        <w:t xml:space="preserve">            onTap: () {</w:t>
        <w:br/>
        <w:t xml:space="preserve">              Navigator.pushNamedAndRemoveUntil(context, PageConstants.signupPage, (route) =&gt; false);</w:t>
        <w:br/>
        <w:t xml:space="preserve">            },</w:t>
        <w:br/>
        <w:t xml:space="preserve">            child: Container(</w:t>
        <w:br/>
        <w:t xml:space="preserve">              height: 45,</w:t>
        <w:br/>
        <w:t xml:space="preserve">              alignment: Alignment.center,</w:t>
        <w:br/>
        <w:t xml:space="preserve">              width: MediaQuery</w:t>
        <w:br/>
        <w:t xml:space="preserve">                  .of(context)</w:t>
        <w:br/>
        <w:t xml:space="preserve">                  .size</w:t>
        <w:br/>
        <w:t xml:space="preserve">                  .width / 2,</w:t>
        <w:br/>
        <w:t xml:space="preserve">              decoration: BoxDecoration(</w:t>
        <w:br/>
        <w:t xml:space="preserve">                color: Colors.grey.withOpacity(.8),</w:t>
        <w:br/>
        <w:t xml:space="preserve">                borderRadius: BorderRadius.all(</w:t>
        <w:br/>
        <w:t xml:space="preserve">                  Radius.circular(10),</w:t>
        <w:br/>
        <w:t xml:space="preserve">                ),</w:t>
        <w:br/>
        <w:t xml:space="preserve">              ),</w:t>
        <w:br/>
        <w:t xml:space="preserve">              child: Text(</w:t>
        <w:br/>
        <w:t xml:space="preserve">                "Sign Up",</w:t>
        <w:br/>
        <w:t xml:space="preserve">                style: TextStyle(fontSize: 18, fontWeight: FontWeight.w600),</w:t>
        <w:br/>
        <w:t xml:space="preserve">              ),</w:t>
        <w:br/>
        <w:t xml:space="preserve">            ),</w:t>
        <w:br/>
        <w:t xml:space="preserve">          ),</w:t>
        <w:br/>
        <w:t xml:space="preserve">        ],</w:t>
        <w:br/>
        <w:t xml:space="preserve">      ),</w:t>
        <w:br/>
        <w:t xml:space="preserve">    );</w:t>
        <w:br/>
        <w:t xml:space="preserve">  }</w:t>
        <w:br/>
        <w:br/>
        <w:t xml:space="preserve">  void submitSignIn() {</w:t>
        <w:br/>
        <w:t xml:space="preserve">    if (_emailController.text.isNotEmpty &amp;&amp;</w:t>
        <w:br/>
        <w:t xml:space="preserve">        _passwordController.text.isNotEmpty) {</w:t>
        <w:br/>
        <w:t xml:space="preserve">      BlocProvider.of&lt;UserCubit&gt;(context).handleSignIn(user: UserEntity(</w:t>
        <w:br/>
        <w:t xml:space="preserve">        email: _emailController.text,</w:t>
        <w:br/>
        <w:t xml:space="preserve">        password: _passwordController.text,</w:t>
        <w:br/>
        <w:t xml:space="preserve">      ));</w:t>
        <w:br/>
        <w:t xml:space="preserve">    }</w:t>
        <w:br/>
        <w:t xml:space="preserve">  }</w:t>
        <w:br/>
        <w:t>}</w:t>
        <w:br/>
        <w:br/>
        <w:br/>
      </w:r>
    </w:p>
    <w:p>
      <w:pPr>
        <w:jc w:val="left"/>
      </w:pPr>
      <w:r>
        <w:rPr>
          <w:b/>
          <w:sz w:val="24"/>
        </w:rPr>
        <w:t>sign_up_page.dart</w:t>
      </w:r>
      <w:r>
        <w:br/>
      </w:r>
    </w:p>
    <w:p>
      <w:r>
        <w:t>import 'package:flutter/material.dart';</w:t>
        <w:br/>
        <w:t>import 'package:flutter_bloc/flutter_bloc.dart';</w:t>
        <w:br/>
        <w:t>import 'package:hall_sync/config/utils/constants.dart';</w:t>
        <w:br/>
        <w:t>import 'package:hall_sync/features/domain/entities/user_entity.dart';</w:t>
        <w:br/>
        <w:t>import 'package:hall_sync/features/presentation/cubit/auth/auth_cubit.dart';</w:t>
        <w:br/>
        <w:t>import 'package:hall_sync/features/presentation/cubit/user/user_cubit.dart';</w:t>
        <w:br/>
        <w:t>import 'package:hall_sync/features/presentation/pages/admin_home_page.dart';</w:t>
        <w:br/>
        <w:t>import 'package:hall_sync/features/presentation/widgets/common.dart';</w:t>
        <w:br/>
        <w:br/>
        <w:t>import 'home_page.dart';</w:t>
        <w:br/>
        <w:br/>
        <w:t>class SignUpPage extends StatefulWidget {</w:t>
        <w:br/>
        <w:t xml:space="preserve">  const SignUpPage({Key? key}) : super(key: key);</w:t>
        <w:br/>
        <w:br/>
        <w:t xml:space="preserve">  @override</w:t>
        <w:br/>
        <w:t xml:space="preserve">  _SignUpPageState createState() =&gt; _SignUpPageState();</w:t>
        <w:br/>
        <w:t>}</w:t>
        <w:br/>
        <w:br/>
        <w:t>class _SignUpPageState extends State&lt;SignUpPage&gt; {</w:t>
        <w:br/>
        <w:br/>
        <w:br/>
        <w:t xml:space="preserve">  TextEditingController _usernameController = TextEditingController();</w:t>
        <w:br/>
        <w:t xml:space="preserve">  TextEditingController _emailController = TextEditingController();</w:t>
        <w:br/>
        <w:t xml:space="preserve">  TextEditingController _passwordController = TextEditingController();</w:t>
        <w:br/>
        <w:br/>
        <w:t xml:space="preserve">  GlobalKey&lt;ScaffoldState&gt; _globalKey = GlobalKey&lt;ScaffoldState&gt;();</w:t>
        <w:br/>
        <w:br/>
        <w:br/>
        <w:br/>
        <w:t xml:space="preserve">  @override</w:t>
        <w:br/>
        <w:t xml:space="preserve">  void dispose() {</w:t>
        <w:br/>
        <w:t xml:space="preserve">    _usernameController.dispose();</w:t>
        <w:br/>
        <w:t xml:space="preserve">    _emailController.dispose();</w:t>
        <w:br/>
        <w:t xml:space="preserve">    _passwordController.dispose();</w:t>
        <w:br/>
        <w:t xml:space="preserve">    super.dispose();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key: _globalKey,</w:t>
        <w:br/>
        <w:t xml:space="preserve">        body: BlocConsumer&lt;UserCubit,UserState&gt;(</w:t>
        <w:br/>
        <w:t xml:space="preserve">          builder: (context,userState){</w:t>
        <w:br/>
        <w:br/>
        <w:t xml:space="preserve">            if (userState is UserSuccess){</w:t>
        <w:br/>
        <w:t xml:space="preserve">              return BlocBuilder&lt;AuthCubit,AuthState&gt;(builder:(context,authState){</w:t>
        <w:br/>
        <w:br/>
        <w:t xml:space="preserve">                if (authState is Authenticated){</w:t>
        <w:br/>
        <w:t xml:space="preserve">                  if(authState.role=='admin'){</w:t>
        <w:br/>
        <w:t xml:space="preserve">                    return AdminHomePage(uid: authState.uid,);</w:t>
        <w:br/>
        <w:t xml:space="preserve">                  }</w:t>
        <w:br/>
        <w:t xml:space="preserve">                  else{</w:t>
        <w:br/>
        <w:t xml:space="preserve">                    return HomePage(uid: authState.uid);</w:t>
        <w:br/>
        <w:t xml:space="preserve">                  }</w:t>
        <w:br/>
        <w:t xml:space="preserve">                }else{</w:t>
        <w:br/>
        <w:t xml:space="preserve">                  return _bodyWidget();</w:t>
        <w:br/>
        <w:t xml:space="preserve">                }</w:t>
        <w:br/>
        <w:t xml:space="preserve">              });</w:t>
        <w:br/>
        <w:t xml:space="preserve">            }</w:t>
        <w:br/>
        <w:br/>
        <w:t xml:space="preserve">            return _bodyWidget();</w:t>
        <w:br/>
        <w:t xml:space="preserve">          },</w:t>
        <w:br/>
        <w:t xml:space="preserve">          listener: (context,userState){</w:t>
        <w:br/>
        <w:t xml:space="preserve">            if (userState is UserSuccess){</w:t>
        <w:br/>
        <w:t xml:space="preserve">              BlocProvider.of&lt;AuthCubit&gt;(context).loggedIn();</w:t>
        <w:br/>
        <w:t xml:space="preserve">            }</w:t>
        <w:br/>
        <w:t xml:space="preserve">            if (userState is UserFailure){</w:t>
        <w:br/>
        <w:t xml:space="preserve">              snackBarError(msg: "invalid email",scaffoldState: _globalKey);</w:t>
        <w:br/>
        <w:t xml:space="preserve">            }</w:t>
        <w:br/>
        <w:t xml:space="preserve">          },</w:t>
        <w:br/>
        <w:t xml:space="preserve">        )</w:t>
        <w:br/>
        <w:t xml:space="preserve">    );</w:t>
        <w:br/>
        <w:t xml:space="preserve">  }</w:t>
        <w:br/>
        <w:br/>
        <w:t xml:space="preserve">  _bodyWidget() {</w:t>
        <w:br/>
        <w:t xml:space="preserve">    return Container(</w:t>
        <w:br/>
        <w:t xml:space="preserve">      padding: EdgeInsets.all(25),</w:t>
        <w:br/>
        <w:t xml:space="preserve">      child: Column(</w:t>
        <w:br/>
        <w:t xml:space="preserve">        mainAxisAlignment: MainAxisAlignment.center,</w:t>
        <w:br/>
        <w:t xml:space="preserve">        children: [</w:t>
        <w:br/>
        <w:t xml:space="preserve">          SizedBox(</w:t>
        <w:br/>
        <w:t xml:space="preserve">            height: 30,</w:t>
        <w:br/>
        <w:t xml:space="preserve">          ),</w:t>
        <w:br/>
        <w:t xml:space="preserve">          GestureDetector(</w:t>
        <w:br/>
        <w:t xml:space="preserve">            onTap: () {</w:t>
        <w:br/>
        <w:t xml:space="preserve">              Navigator.pushNamedAndRemoveUntil(context, PageConstants.signinPage, (route) =&gt; false);</w:t>
        <w:br/>
        <w:t xml:space="preserve">            },</w:t>
        <w:br/>
        <w:t xml:space="preserve">            child: Container(</w:t>
        <w:br/>
        <w:t xml:space="preserve">              height: 50,</w:t>
        <w:br/>
        <w:t xml:space="preserve">              width: 50,</w:t>
        <w:br/>
        <w:t xml:space="preserve">              alignment: Alignment.center,</w:t>
        <w:br/>
        <w:t xml:space="preserve">              decoration: BoxDecoration(</w:t>
        <w:br/>
        <w:t xml:space="preserve">                color: Colors.white,</w:t>
        <w:br/>
        <w:t xml:space="preserve">                border: Border.all(color: Colors.black.withOpacity(.6)),</w:t>
        <w:br/>
        <w:t xml:space="preserve">                shape: BoxShape.circle,</w:t>
        <w:br/>
        <w:t xml:space="preserve">              ),</w:t>
        <w:br/>
        <w:t xml:space="preserve">              child: Icon(Icons.arrow_back_ios),</w:t>
        <w:br/>
        <w:t xml:space="preserve">            ),</w:t>
        <w:br/>
        <w:t xml:space="preserve">          ),</w:t>
        <w:br/>
        <w:t xml:space="preserve">          SizedBox(</w:t>
        <w:br/>
        <w:t xml:space="preserve">            height: 30,</w:t>
        <w:br/>
        <w:t xml:space="preserve">          ),</w:t>
        <w:br/>
        <w:t xml:space="preserve">          Container(</w:t>
        <w:br/>
        <w:t xml:space="preserve">            height: 50,</w:t>
        <w:br/>
        <w:t xml:space="preserve">            padding: EdgeInsets.symmetric(horizontal: 10),</w:t>
        <w:br/>
        <w:t xml:space="preserve">            decoration: BoxDecoration(</w:t>
        <w:br/>
        <w:t xml:space="preserve">              color: Colors.black.withOpacity(.1),</w:t>
        <w:br/>
        <w:t xml:space="preserve">              borderRadius: BorderRadius.all(Radius.circular(10)),</w:t>
        <w:br/>
        <w:t xml:space="preserve">            ),</w:t>
        <w:br/>
        <w:t xml:space="preserve">            child: TextField(</w:t>
        <w:br/>
        <w:t xml:space="preserve">              controller: _usernameController,</w:t>
        <w:br/>
        <w:t xml:space="preserve">              decoration: InputDecoration(</w:t>
        <w:br/>
        <w:t xml:space="preserve">                  hintText: 'Username', border: InputBorder.none),</w:t>
        <w:br/>
        <w:t xml:space="preserve">            ),</w:t>
        <w:br/>
        <w:t xml:space="preserve">          ),</w:t>
        <w:br/>
        <w:t xml:space="preserve">          SizedBox(</w:t>
        <w:br/>
        <w:t xml:space="preserve">            height: 10,</w:t>
        <w:br/>
        <w:t xml:space="preserve">          ),</w:t>
        <w:br/>
        <w:t xml:space="preserve">          Container(</w:t>
        <w:br/>
        <w:t xml:space="preserve">            height: 50,</w:t>
        <w:br/>
        <w:t xml:space="preserve">            padding: EdgeInsets.symmetric(horizontal: 10),</w:t>
        <w:br/>
        <w:t xml:space="preserve">            decoration: BoxDecoration(</w:t>
        <w:br/>
        <w:t xml:space="preserve">              color: Colors.black.withOpacity(.1),</w:t>
        <w:br/>
        <w:t xml:space="preserve">              borderRadius: BorderRadius.all(Radius.circular(10)),</w:t>
        <w:br/>
        <w:t xml:space="preserve">            ),</w:t>
        <w:br/>
        <w:t xml:space="preserve">            child: TextField(</w:t>
        <w:br/>
        <w:t xml:space="preserve">              controller: _emailController,</w:t>
        <w:br/>
        <w:t xml:space="preserve">              decoration: InputDecoration(</w:t>
        <w:br/>
        <w:t xml:space="preserve">                  hintText: 'Enter your email', border: InputBorder.none),</w:t>
        <w:br/>
        <w:t xml:space="preserve">            ),</w:t>
        <w:br/>
        <w:t xml:space="preserve">          ),</w:t>
        <w:br/>
        <w:t xml:space="preserve">          SizedBox(</w:t>
        <w:br/>
        <w:t xml:space="preserve">            height: 10,</w:t>
        <w:br/>
        <w:t xml:space="preserve">          ),</w:t>
        <w:br/>
        <w:t xml:space="preserve">          Container(</w:t>
        <w:br/>
        <w:t xml:space="preserve">            height: 50,</w:t>
        <w:br/>
        <w:t xml:space="preserve">            padding: EdgeInsets.symmetric(horizontal: 10),</w:t>
        <w:br/>
        <w:t xml:space="preserve">            decoration: BoxDecoration(</w:t>
        <w:br/>
        <w:t xml:space="preserve">              color: Colors.black.withOpacity(.1),</w:t>
        <w:br/>
        <w:t xml:space="preserve">              borderRadius: BorderRadius.all(Radius.circular(10)),</w:t>
        <w:br/>
        <w:t xml:space="preserve">            ),</w:t>
        <w:br/>
        <w:t xml:space="preserve">            child: TextField(</w:t>
        <w:br/>
        <w:t xml:space="preserve">              obscureText: true,</w:t>
        <w:br/>
        <w:t xml:space="preserve">              controller: _passwordController,</w:t>
        <w:br/>
        <w:t xml:space="preserve">              decoration: InputDecoration(</w:t>
        <w:br/>
        <w:t xml:space="preserve">                  hintText: 'Enter your Password', border: InputBorder.none),</w:t>
        <w:br/>
        <w:t xml:space="preserve">            ),</w:t>
        <w:br/>
        <w:t xml:space="preserve">          ),</w:t>
        <w:br/>
        <w:t xml:space="preserve">          SizedBox(</w:t>
        <w:br/>
        <w:t xml:space="preserve">            height: 15,</w:t>
        <w:br/>
        <w:t xml:space="preserve">          ),</w:t>
        <w:br/>
        <w:t xml:space="preserve">          GestureDetector(</w:t>
        <w:br/>
        <w:t xml:space="preserve">            onTap: (){</w:t>
        <w:br/>
        <w:t xml:space="preserve">              submitSignIn();</w:t>
        <w:br/>
        <w:t xml:space="preserve">            },</w:t>
        <w:br/>
        <w:t xml:space="preserve">            child: Container(</w:t>
        <w:br/>
        <w:t xml:space="preserve">              height: 45,</w:t>
        <w:br/>
        <w:t xml:space="preserve">              alignment: Alignment.center,</w:t>
        <w:br/>
        <w:t xml:space="preserve">              width: MediaQuery.of(context).size.width / 2,</w:t>
        <w:br/>
        <w:t xml:space="preserve">              decoration: BoxDecoration(</w:t>
        <w:br/>
        <w:t xml:space="preserve">                color: Colors.deepOrange.withOpacity(.8),</w:t>
        <w:br/>
        <w:t xml:space="preserve">                borderRadius: BorderRadius.all(</w:t>
        <w:br/>
        <w:t xml:space="preserve">                  Radius.circular(10),</w:t>
        <w:br/>
        <w:t xml:space="preserve">                ),</w:t>
        <w:br/>
        <w:t xml:space="preserve">              ),</w:t>
        <w:br/>
        <w:t xml:space="preserve">              child: Text(</w:t>
        <w:br/>
        <w:t xml:space="preserve">                "Create New Account",</w:t>
        <w:br/>
        <w:t xml:space="preserve">                style: TextStyle(fontSize: 18, fontWeight: FontWeight.w600),</w:t>
        <w:br/>
        <w:t xml:space="preserve">              ),</w:t>
        <w:br/>
        <w:t xml:space="preserve">            ),</w:t>
        <w:br/>
        <w:t xml:space="preserve">          ),</w:t>
        <w:br/>
        <w:t xml:space="preserve">          SizedBox(</w:t>
        <w:br/>
        <w:t xml:space="preserve">            height: 10,</w:t>
        <w:br/>
        <w:t xml:space="preserve">          ),</w:t>
        <w:br/>
        <w:t xml:space="preserve">        ],</w:t>
        <w:br/>
        <w:t xml:space="preserve">      ),</w:t>
        <w:br/>
        <w:t xml:space="preserve">    );</w:t>
        <w:br/>
        <w:t xml:space="preserve">  }</w:t>
        <w:br/>
        <w:br/>
        <w:t xml:space="preserve">  void submitSignIn() {</w:t>
        <w:br/>
        <w:t xml:space="preserve">    if (_usernameController.text.isNotEmpty &amp;&amp;_emailController.text.isNotEmpty &amp;&amp;</w:t>
        <w:br/>
        <w:t xml:space="preserve">        _passwordController.text.isNotEmpty) {</w:t>
        <w:br/>
        <w:t xml:space="preserve">      BlocProvider.of&lt;UserCubit&gt;(context).handleSignup(user: UserEntity(</w:t>
        <w:br/>
        <w:t xml:space="preserve">        name: _usernameController.text,</w:t>
        <w:br/>
        <w:t xml:space="preserve">        email: _emailController.text,</w:t>
        <w:br/>
        <w:t xml:space="preserve">        password: _passwordController.text,</w:t>
        <w:br/>
        <w:t xml:space="preserve">        type: "viewer"</w:t>
        <w:br/>
        <w:t xml:space="preserve">      ));</w:t>
        <w:br/>
        <w:t xml:space="preserve">    }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update_slot_page.dart</w:t>
      </w:r>
      <w:r>
        <w:br/>
      </w:r>
    </w:p>
    <w:p>
      <w:r>
        <w:t>import 'package:flutter/material.dart';</w:t>
        <w:br/>
        <w:t>import 'package:flutter_bloc/flutter_bloc.dart';</w:t>
        <w:br/>
        <w:t>import 'package:hall_sync/config/utils/constants.dart';</w:t>
        <w:br/>
        <w:t>import 'package:hall_sync/features/domain/entities/slot_entity.dart';</w:t>
        <w:br/>
        <w:t>import 'package:hall_sync/features/presentation/cubit/auth/auth_cubit.dart';</w:t>
        <w:br/>
        <w:t>import 'package:hall_sync/features/presentation/cubit/slot/slot_cubit.dart';</w:t>
        <w:br/>
        <w:t>import 'package:hall_sync/features/presentation/widgets/common.dart';</w:t>
        <w:br/>
        <w:t>import 'package:intl/intl.dart';</w:t>
        <w:br/>
        <w:br/>
        <w:t>class UpdateSlotPage extends StatefulWidget {</w:t>
        <w:br/>
        <w:t xml:space="preserve">  final SlotEntity slot;</w:t>
        <w:br/>
        <w:t xml:space="preserve">  const UpdateSlotPage({Key? key, required this.slot}) : super(key: key);</w:t>
        <w:br/>
        <w:br/>
        <w:t xml:space="preserve">  @override</w:t>
        <w:br/>
        <w:t xml:space="preserve">  _UpdateSlotPageState createState() =&gt; _UpdateSlotPageState();</w:t>
        <w:br/>
        <w:t>}</w:t>
        <w:br/>
        <w:br/>
        <w:t>class _UpdateSlotPageState extends State&lt;UpdateSlotPage&gt; {</w:t>
        <w:br/>
        <w:t xml:space="preserve">  late TextEditingController _nameController;</w:t>
        <w:br/>
        <w:t xml:space="preserve">  late TextEditingController _descriptionController;</w:t>
        <w:br/>
        <w:t xml:space="preserve">  late DateTime _startTime;</w:t>
        <w:br/>
        <w:t xml:space="preserve">  late DateTime _endTime;</w:t>
        <w:br/>
        <w:br/>
        <w:t xml:space="preserve">  @override</w:t>
        <w:br/>
        <w:t xml:space="preserve">  void initState() {</w:t>
        <w:br/>
        <w:t xml:space="preserve">    _nameController = TextEditingController(text: widget.slot.name);</w:t>
        <w:br/>
        <w:t xml:space="preserve">    _descriptionController = TextEditingController(text: widget.slot.description);</w:t>
        <w:br/>
        <w:t xml:space="preserve">    _startTime = widget.slot.startTime!;</w:t>
        <w:br/>
        <w:t xml:space="preserve">    _endTime = widget.slot.endTime!;</w:t>
        <w:br/>
        <w:br/>
        <w:t xml:space="preserve">    super.initState();</w:t>
        <w:br/>
        <w:t xml:space="preserve">  }</w:t>
        <w:br/>
        <w:br/>
        <w:t xml:space="preserve">  @override</w:t>
        <w:br/>
        <w:t xml:space="preserve">  void dispose() {</w:t>
        <w:br/>
        <w:t xml:space="preserve">    _nameController.dispose();</w:t>
        <w:br/>
        <w:t xml:space="preserve">    _descriptionController.dispose();</w:t>
        <w:br/>
        <w:t xml:space="preserve">    super.dispose();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</w:t>
        <w:br/>
        <w:t xml:space="preserve">        title: const Text('Update Slot'),</w:t>
        <w:br/>
        <w:t xml:space="preserve">        actions: [</w:t>
        <w:br/>
        <w:t xml:space="preserve">          IconButton(</w:t>
        <w:br/>
        <w:t xml:space="preserve">            onPressed: () {</w:t>
        <w:br/>
        <w:t xml:space="preserve">              BlocProvider.of&lt;AuthCubit&gt;(context).loggedOut();</w:t>
        <w:br/>
        <w:t xml:space="preserve">            },</w:t>
        <w:br/>
        <w:t xml:space="preserve">            icon: const Icon(Icons.logout),</w:t>
        <w:br/>
        <w:t xml:space="preserve">          )</w:t>
        <w:br/>
        <w:t xml:space="preserve">        ],</w:t>
        <w:br/>
        <w:t xml:space="preserve">      ),</w:t>
        <w:br/>
        <w:t xml:space="preserve">      body: Padding(</w:t>
        <w:br/>
        <w:t xml:space="preserve">        padding: const EdgeInsets.all(16.0),</w:t>
        <w:br/>
        <w:t xml:space="preserve">        child: Column(</w:t>
        <w:br/>
        <w:t xml:space="preserve">          crossAxisAlignment: CrossAxisAlignment.start,</w:t>
        <w:br/>
        <w:t xml:space="preserve">          children: [</w:t>
        <w:br/>
        <w:t xml:space="preserve">            TextFormField(</w:t>
        <w:br/>
        <w:t xml:space="preserve">              controller: _nameController,</w:t>
        <w:br/>
        <w:t xml:space="preserve">              decoration: InputDecoration(labelText: 'Name'),</w:t>
        <w:br/>
        <w:t xml:space="preserve">            ),</w:t>
        <w:br/>
        <w:t xml:space="preserve">            const SizedBox(height: 16),</w:t>
        <w:br/>
        <w:t xml:space="preserve">            TextFormField(</w:t>
        <w:br/>
        <w:t xml:space="preserve">              controller: _descriptionController,</w:t>
        <w:br/>
        <w:t xml:space="preserve">              decoration: InputDecoration(labelText: 'Description'),</w:t>
        <w:br/>
        <w:t xml:space="preserve">            ),</w:t>
        <w:br/>
        <w:t xml:space="preserve">            const SizedBox(height: 16),</w:t>
        <w:br/>
        <w:t xml:space="preserve">            TextFormField(</w:t>
        <w:br/>
        <w:t xml:space="preserve">              onTap: () async {</w:t>
        <w:br/>
        <w:t xml:space="preserve">                DateTime? selectedTime = await showDatePicker(</w:t>
        <w:br/>
        <w:t xml:space="preserve">                  context: context,</w:t>
        <w:br/>
        <w:t xml:space="preserve">                  initialDate: _startTime,</w:t>
        <w:br/>
        <w:t xml:space="preserve">                  firstDate: DateTime.now(),</w:t>
        <w:br/>
        <w:t xml:space="preserve">                  lastDate: DateTime.now().add(Duration(days: 365)),</w:t>
        <w:br/>
        <w:t xml:space="preserve">                );</w:t>
        <w:br/>
        <w:t xml:space="preserve">                if (selectedTime != null) {</w:t>
        <w:br/>
        <w:t xml:space="preserve">                  setState(() {</w:t>
        <w:br/>
        <w:t xml:space="preserve">                    _startTime = selectedTime;</w:t>
        <w:br/>
        <w:t xml:space="preserve">                  });</w:t>
        <w:br/>
        <w:t xml:space="preserve">                }</w:t>
        <w:br/>
        <w:t xml:space="preserve">              },</w:t>
        <w:br/>
        <w:t xml:space="preserve">              readOnly: true,</w:t>
        <w:br/>
        <w:t xml:space="preserve">              decoration: InputDecoration(</w:t>
        <w:br/>
        <w:t xml:space="preserve">                labelText: 'Start Time',</w:t>
        <w:br/>
        <w:t xml:space="preserve">                suffixIcon: Icon(Icons.calendar_today),</w:t>
        <w:br/>
        <w:t xml:space="preserve">              ),</w:t>
        <w:br/>
        <w:t xml:space="preserve">              controller: TextEditingController(</w:t>
        <w:br/>
        <w:t xml:space="preserve">                text: _startTime != null</w:t>
        <w:br/>
        <w:t xml:space="preserve">                    ? DateFormat.yMd().add_jm().format(_startTime)</w:t>
        <w:br/>
        <w:t xml:space="preserve">                    : '',</w:t>
        <w:br/>
        <w:t xml:space="preserve">              ),</w:t>
        <w:br/>
        <w:t xml:space="preserve">            ),</w:t>
        <w:br/>
        <w:t xml:space="preserve">            const SizedBox(height: 16),</w:t>
        <w:br/>
        <w:t xml:space="preserve">            TextFormField(</w:t>
        <w:br/>
        <w:t xml:space="preserve">              onTap: () async {</w:t>
        <w:br/>
        <w:t xml:space="preserve">                DateTime? selectedTime = await showDatePicker(</w:t>
        <w:br/>
        <w:t xml:space="preserve">                  context: context,</w:t>
        <w:br/>
        <w:t xml:space="preserve">                  initialDate: _endTime,</w:t>
        <w:br/>
        <w:t xml:space="preserve">                  firstDate: DateTime.now(),</w:t>
        <w:br/>
        <w:t xml:space="preserve">                  lastDate: DateTime.now().add(Duration(days: 365)),</w:t>
        <w:br/>
        <w:t xml:space="preserve">                );</w:t>
        <w:br/>
        <w:t xml:space="preserve">                if (selectedTime != null) {</w:t>
        <w:br/>
        <w:t xml:space="preserve">                  setState(() {</w:t>
        <w:br/>
        <w:t xml:space="preserve">                    _endTime = selectedTime;</w:t>
        <w:br/>
        <w:t xml:space="preserve">                  });</w:t>
        <w:br/>
        <w:t xml:space="preserve">                }</w:t>
        <w:br/>
        <w:t xml:space="preserve">              },</w:t>
        <w:br/>
        <w:t xml:space="preserve">              readOnly: true,</w:t>
        <w:br/>
        <w:t xml:space="preserve">              decoration: InputDecoration(</w:t>
        <w:br/>
        <w:t xml:space="preserve">                labelText: 'End Time',</w:t>
        <w:br/>
        <w:t xml:space="preserve">                suffixIcon: Icon(Icons.calendar_today),</w:t>
        <w:br/>
        <w:t xml:space="preserve">              ),</w:t>
        <w:br/>
        <w:t xml:space="preserve">              controller: TextEditingController(</w:t>
        <w:br/>
        <w:t xml:space="preserve">                text: _endTime != null</w:t>
        <w:br/>
        <w:t xml:space="preserve">                    ? DateFormat.yMd().add_jm().format(_endTime)</w:t>
        <w:br/>
        <w:t xml:space="preserve">                    : '',</w:t>
        <w:br/>
        <w:t xml:space="preserve">              ),</w:t>
        <w:br/>
        <w:t xml:space="preserve">            ),</w:t>
        <w:br/>
        <w:t xml:space="preserve">            const SizedBox(height: 16),</w:t>
        <w:br/>
        <w:t xml:space="preserve">            ElevatedButton(</w:t>
        <w:br/>
        <w:t xml:space="preserve">              onPressed: () =&gt; _updateSlot(context),</w:t>
        <w:br/>
        <w:t xml:space="preserve">              child: const Text('Update'),</w:t>
        <w:br/>
        <w:t xml:space="preserve">            ),</w:t>
        <w:br/>
        <w:t xml:space="preserve">          ],</w:t>
        <w:br/>
        <w:t xml:space="preserve">        ),</w:t>
        <w:br/>
        <w:t xml:space="preserve">      ),</w:t>
        <w:br/>
        <w:t xml:space="preserve">    );</w:t>
        <w:br/>
        <w:t xml:space="preserve">  }</w:t>
        <w:br/>
        <w:br/>
        <w:t xml:space="preserve">  void _updateSlot(BuildContext context) {</w:t>
        <w:br/>
        <w:t xml:space="preserve">    final String name = _nameController.text.trim();</w:t>
        <w:br/>
        <w:t xml:space="preserve">    final String description = _descriptionController.text.trim();</w:t>
        <w:br/>
        <w:br/>
        <w:t xml:space="preserve">    if (name.isEmpty || description.isEmpty || _startTime == null || _endTime == null) {</w:t>
        <w:br/>
        <w:t xml:space="preserve">      ScaffoldMessenger.of(context).showSnackBar(</w:t>
        <w:br/>
        <w:t xml:space="preserve">        const SnackBar(</w:t>
        <w:br/>
        <w:t xml:space="preserve">          content: Text('Please fill all fields.'),</w:t>
        <w:br/>
        <w:t xml:space="preserve">        ),</w:t>
        <w:br/>
        <w:t xml:space="preserve">      );</w:t>
        <w:br/>
        <w:t xml:space="preserve">      return;</w:t>
        <w:br/>
        <w:t xml:space="preserve">    }</w:t>
        <w:br/>
        <w:br/>
        <w:t xml:space="preserve">    final updatedSlot = SlotEntity(</w:t>
        <w:br/>
        <w:t xml:space="preserve">      id: widget.slot.id,</w:t>
        <w:br/>
        <w:t xml:space="preserve">      name: name,</w:t>
        <w:br/>
        <w:t xml:space="preserve">      startTime: _startTime,</w:t>
        <w:br/>
        <w:t xml:space="preserve">      endTime: _endTime,</w:t>
        <w:br/>
        <w:t xml:space="preserve">      description: description,</w:t>
        <w:br/>
        <w:t xml:space="preserve">      inchargeId: widget.slot.inchargeId,</w:t>
        <w:br/>
        <w:t xml:space="preserve">      isApproved: widget.slot.isApproved,</w:t>
        <w:br/>
        <w:t xml:space="preserve">    );</w:t>
        <w:br/>
        <w:br/>
        <w:t xml:space="preserve">    BlocProvider.of&lt;SlotCubit&gt;(context).updateSlotUsecase(updatedSlot);</w:t>
        <w:br/>
        <w:t xml:space="preserve">    Future.delayed(Duration(seconds: 2),(){</w:t>
        <w:br/>
        <w:t xml:space="preserve">      Navigator.pop(context);</w:t>
        <w:br/>
        <w:t xml:space="preserve">    });</w:t>
        <w:br/>
        <w:t xml:space="preserve">  }</w:t>
        <w:br/>
        <w:t>}</w:t>
        <w:br/>
        <w:t xml:space="preserve">  </w:t>
      </w:r>
    </w:p>
    <w:p>
      <w:pPr>
        <w:jc w:val="left"/>
      </w:pPr>
      <w:r>
        <w:rPr>
          <w:b/>
          <w:sz w:val="24"/>
        </w:rPr>
        <w:t>view_events_page.dart</w:t>
      </w:r>
      <w:r>
        <w:br/>
      </w:r>
    </w:p>
    <w:p>
      <w:r>
        <w:br/>
        <w:br/>
        <w:t>import 'package:flutter/material.dart';</w:t>
        <w:br/>
        <w:t>import 'package:flutter_bloc/flutter_bloc.dart';</w:t>
        <w:br/>
        <w:t>import 'package:hall_sync/config/utils/constants.dart';</w:t>
        <w:br/>
        <w:t>import 'package:hall_sync/features/domain/entities/slot_entity.dart';</w:t>
        <w:br/>
        <w:t>import 'package:hall_sync/features/presentation/cubit/auth/auth_cubit.dart';</w:t>
        <w:br/>
        <w:t>import 'package:hall_sync/features/presentation/cubit/slot/slot_cubit.dart';</w:t>
        <w:br/>
        <w:t>import 'package:intl/intl.dart';</w:t>
        <w:br/>
        <w:br/>
        <w:br/>
        <w:t>class ViewEventsPage extends StatefulWidget {</w:t>
        <w:br/>
        <w:t xml:space="preserve">  final String uid;</w:t>
        <w:br/>
        <w:t xml:space="preserve">  const ViewEventsPage({Key? key,required this.uid}) : super(key: key);</w:t>
        <w:br/>
        <w:br/>
        <w:t xml:space="preserve">  @override</w:t>
        <w:br/>
        <w:t xml:space="preserve">  _ViewEventsPageState createState() =&gt; _ViewEventsPageState();</w:t>
        <w:br/>
        <w:t>}</w:t>
        <w:br/>
        <w:br/>
        <w:t>class _ViewEventsPageState extends State&lt;ViewEventsPage&gt; {</w:t>
        <w:br/>
        <w:br/>
        <w:t xml:space="preserve">  @override</w:t>
        <w:br/>
        <w:t xml:space="preserve">  void initState() {</w:t>
        <w:br/>
        <w:t xml:space="preserve">    BlocProvider.of&lt;SlotCubit&gt;(context).getAllSlots();</w:t>
        <w:br/>
        <w:t xml:space="preserve">    super.initState();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</w:t>
        <w:br/>
        <w:t xml:space="preserve">        title: Text(</w:t>
        <w:br/>
        <w:t xml:space="preserve">          "Events",</w:t>
        <w:br/>
        <w:t xml:space="preserve">          style: TextStyle(fontSize: 20, fontWeight: FontWeight.w600),</w:t>
        <w:br/>
        <w:t xml:space="preserve">        ),</w:t>
        <w:br/>
        <w:t xml:space="preserve">        actions: [</w:t>
        <w:br/>
        <w:t xml:space="preserve">          IconButton(</w:t>
        <w:br/>
        <w:t xml:space="preserve">              onPressed: () {</w:t>
        <w:br/>
        <w:t xml:space="preserve">                BlocProvider.of&lt;AuthCubit&gt;(context).loggedOut();</w:t>
        <w:br/>
        <w:t xml:space="preserve">              },</w:t>
        <w:br/>
        <w:t xml:space="preserve">              icon: Icon(Icons.exit_to_app)),</w:t>
        <w:br/>
        <w:t xml:space="preserve">        ],</w:t>
        <w:br/>
        <w:t xml:space="preserve">      ),</w:t>
        <w:br/>
        <w:t xml:space="preserve">      body: BlocBuilder&lt;SlotCubit,SlotState&gt;(</w:t>
        <w:br/>
        <w:t xml:space="preserve">        builder: (context,slotState){</w:t>
        <w:br/>
        <w:br/>
        <w:t xml:space="preserve">          if (slotState is SlotLoaded){</w:t>
        <w:br/>
        <w:t xml:space="preserve">            return _bodyWidget(slotState,context);</w:t>
        <w:br/>
        <w:t xml:space="preserve">          }</w:t>
        <w:br/>
        <w:br/>
        <w:br/>
        <w:t xml:space="preserve">          return const Center(child: CircularProgressIndicator());</w:t>
        <w:br/>
        <w:t xml:space="preserve">        },</w:t>
        <w:br/>
        <w:t xml:space="preserve">      ),</w:t>
        <w:br/>
        <w:t xml:space="preserve">    );</w:t>
        <w:br/>
        <w:t xml:space="preserve">  }</w:t>
        <w:br/>
        <w:br/>
        <w:t xml:space="preserve">  Widget _noSlotsWidget(){</w:t>
        <w:br/>
        <w:t xml:space="preserve">    return const Center(</w:t>
        <w:br/>
        <w:t xml:space="preserve">      child: Column(</w:t>
        <w:br/>
        <w:t xml:space="preserve">        mainAxisAlignment: MainAxisAlignment.center,</w:t>
        <w:br/>
        <w:t xml:space="preserve">        children: [</w:t>
        <w:br/>
        <w:t xml:space="preserve">          SizedBox(</w:t>
        <w:br/>
        <w:t xml:space="preserve">            height: 10,</w:t>
        <w:br/>
        <w:t xml:space="preserve">          ),</w:t>
        <w:br/>
        <w:t xml:space="preserve">          Text("No events yet"),</w:t>
        <w:br/>
        <w:t xml:space="preserve">        ],</w:t>
        <w:br/>
        <w:t xml:space="preserve">      ),</w:t>
        <w:br/>
        <w:t xml:space="preserve">    );</w:t>
        <w:br/>
        <w:t xml:space="preserve">  }</w:t>
        <w:br/>
        <w:br/>
        <w:br/>
        <w:t xml:space="preserve">  Widget _bodyWidget(SlotLoaded slotLoadedState, BuildContext ctx) {</w:t>
        <w:br/>
        <w:t xml:space="preserve">  List&lt;SlotEntity&gt; filteredSlots = slotLoadedState.slots;</w:t>
        <w:br/>
        <w:br/>
        <w:t xml:space="preserve">  List&lt;SlotEntity&gt; _filterEventsByDate(List&lt;SlotEntity&gt; slots, DateTime startDate, DateTime endDate) {</w:t>
        <w:br/>
        <w:t xml:space="preserve">    return slots.where((slot) =&gt; slot.startTime!.isAfter(startDate) &amp;&amp; slot.startTime!.isBefore(endDate)).toList();</w:t>
        <w:br/>
        <w:t xml:space="preserve">  }</w:t>
        <w:br/>
        <w:t xml:space="preserve">  Widget _filterButton(String text, VoidCallback onPressed) {</w:t>
        <w:br/>
        <w:t xml:space="preserve">    return ElevatedButton(</w:t>
        <w:br/>
        <w:t xml:space="preserve">      onPressed: onPressed,</w:t>
        <w:br/>
        <w:t xml:space="preserve">      child: Text(text),</w:t>
        <w:br/>
        <w:t xml:space="preserve">    );</w:t>
        <w:br/>
        <w:t xml:space="preserve">  }</w:t>
        <w:br/>
        <w:br/>
        <w:t xml:space="preserve">    return Column(</w:t>
        <w:br/>
        <w:t xml:space="preserve">      children: [</w:t>
        <w:br/>
        <w:t xml:space="preserve">        Row(</w:t>
        <w:br/>
        <w:t xml:space="preserve">          mainAxisAlignment: MainAxisAlignment.spaceEvenly,</w:t>
        <w:br/>
        <w:t xml:space="preserve">          children: [</w:t>
        <w:br/>
        <w:t xml:space="preserve">            _filterButton("Today", () {</w:t>
        <w:br/>
        <w:t xml:space="preserve">              DateTime now = DateTime.now();</w:t>
        <w:br/>
        <w:t xml:space="preserve">              DateTime startOfToday = DateTime(now.year, now.month, now.day); </w:t>
        <w:br/>
        <w:t xml:space="preserve">              DateTime startOfTomorrow = startOfToday.add(Duration(days: 1)); </w:t>
        <w:br/>
        <w:br/>
        <w:t xml:space="preserve">              setState(() {</w:t>
        <w:br/>
        <w:t xml:space="preserve">                filteredSlots = _filterEventsByDate(slotLoadedState.slots, startOfToday, startOfTomorrow);</w:t>
        <w:br/>
        <w:t xml:space="preserve">              });</w:t>
        <w:br/>
        <w:t xml:space="preserve">            }),</w:t>
        <w:br/>
        <w:t xml:space="preserve">            _filterButton("Tomorrow", () {</w:t>
        <w:br/>
        <w:t xml:space="preserve">              DateTime now = DateTime.now();</w:t>
        <w:br/>
        <w:t xml:space="preserve">              DateTime startOfTomorrow = DateTime(now.year, now.month, now.day + 1);</w:t>
        <w:br/>
        <w:t xml:space="preserve">              DateTime startOfNextDay = startOfTomorrow.add(const Duration(days: 1)); </w:t>
        <w:br/>
        <w:br/>
        <w:t xml:space="preserve">              setState(() {</w:t>
        <w:br/>
        <w:t xml:space="preserve">                filteredSlots = _filterEventsByDate(slotLoadedState.slots, startOfTomorrow, startOfNextDay);</w:t>
        <w:br/>
        <w:t xml:space="preserve">              });</w:t>
        <w:br/>
        <w:t xml:space="preserve">            }),</w:t>
        <w:br/>
        <w:br/>
        <w:t xml:space="preserve">            _filterButton("This Week", () {</w:t>
        <w:br/>
        <w:t xml:space="preserve">              DateTime startOfWeek = DateTime.now().subtract(Duration(days: DateTime.now().weekday - 1));</w:t>
        <w:br/>
        <w:t xml:space="preserve">              DateTime endOfWeek = startOfWeek.add(const Duration(days: 7));</w:t>
        <w:br/>
        <w:t xml:space="preserve">              setState(() {</w:t>
        <w:br/>
        <w:t xml:space="preserve">                filteredSlots = _filterEventsByDate(slotLoadedState.slots, startOfWeek, endOfWeek);</w:t>
        <w:br/>
        <w:t xml:space="preserve">              });</w:t>
        <w:br/>
        <w:t xml:space="preserve">            }),</w:t>
        <w:br/>
        <w:t xml:space="preserve">            _filterButton("This Month", () {</w:t>
        <w:br/>
        <w:t xml:space="preserve">              DateTime startOfMonth = DateTime(DateTime.now().year, DateTime.now().month, 1);</w:t>
        <w:br/>
        <w:t xml:space="preserve">              DateTime endOfMonth = DateTime(DateTime.now().year, DateTime.now().month + 1, 0);</w:t>
        <w:br/>
        <w:t xml:space="preserve">              setState(() {</w:t>
        <w:br/>
        <w:t xml:space="preserve">              filteredSlots = _filterEventsByDate(slotLoadedState.slots, startOfMonth, endOfMonth);</w:t>
        <w:br/>
        <w:t xml:space="preserve">              });</w:t>
        <w:br/>
        <w:t xml:space="preserve">            }),</w:t>
        <w:br/>
        <w:t xml:space="preserve">            _filterButton("All", () {</w:t>
        <w:br/>
        <w:t xml:space="preserve">              setState(() {</w:t>
        <w:br/>
        <w:t xml:space="preserve">              filteredSlots = slotLoadedState.slots;</w:t>
        <w:br/>
        <w:t xml:space="preserve">              });</w:t>
        <w:br/>
        <w:t xml:space="preserve">            }),</w:t>
        <w:br/>
        <w:t xml:space="preserve">          ],</w:t>
        <w:br/>
        <w:t xml:space="preserve">        ),</w:t>
        <w:br/>
        <w:t xml:space="preserve">        Expanded(</w:t>
        <w:br/>
        <w:t xml:space="preserve">          child: filteredSlots.isEmpty</w:t>
        <w:br/>
        <w:t xml:space="preserve">              ? _noSlotsWidget()</w:t>
        <w:br/>
        <w:t xml:space="preserve">              : SingleChildScrollView(</w:t>
        <w:br/>
        <w:t xml:space="preserve">                child: GridView.builder(</w:t>
        <w:br/>
        <w:t xml:space="preserve">                    itemCount: filteredSlots.length,</w:t>
        <w:br/>
        <w:t xml:space="preserve">                    gridDelegate: SliverGridDelegateWithFixedCrossAxisCount(</w:t>
        <w:br/>
        <w:t xml:space="preserve">                      crossAxisCount: 2,</w:t>
        <w:br/>
        <w:t xml:space="preserve">                      childAspectRatio: 1.2,</w:t>
        <w:br/>
        <w:t xml:space="preserve">                    ),</w:t>
        <w:br/>
        <w:t xml:space="preserve">                    itemBuilder: (_, index) {</w:t>
        <w:br/>
        <w:t xml:space="preserve">                      return GestureDetector(</w:t>
        <w:br/>
        <w:t xml:space="preserve">                        child: Container(</w:t>
        <w:br/>
        <w:t xml:space="preserve">                          decoration: BoxDecoration(</w:t>
        <w:br/>
        <w:t xml:space="preserve">                            color: Colors.white,</w:t>
        <w:br/>
        <w:t xml:space="preserve">                            borderRadius: BorderRadius.circular(8),</w:t>
        <w:br/>
        <w:t xml:space="preserve">                            boxShadow: [</w:t>
        <w:br/>
        <w:t xml:space="preserve">                              BoxShadow(</w:t>
        <w:br/>
        <w:t xml:space="preserve">                                color: Colors.black.withOpacity(.2),</w:t>
        <w:br/>
        <w:t xml:space="preserve">                                blurRadius: 2,</w:t>
        <w:br/>
        <w:t xml:space="preserve">                                spreadRadius: 2,</w:t>
        <w:br/>
        <w:t xml:space="preserve">                                offset: Offset(0, 1.5),</w:t>
        <w:br/>
        <w:t xml:space="preserve">                              ),</w:t>
        <w:br/>
        <w:t xml:space="preserve">                            ],</w:t>
        <w:br/>
        <w:t xml:space="preserve">                          ),</w:t>
        <w:br/>
        <w:t xml:space="preserve">                          padding: EdgeInsets.all(10),</w:t>
        <w:br/>
        <w:t xml:space="preserve">                          margin: EdgeInsets.all(6),</w:t>
        <w:br/>
        <w:t xml:space="preserve">                          child: Column(</w:t>
        <w:br/>
        <w:t xml:space="preserve">                            crossAxisAlignment: CrossAxisAlignment.start,</w:t>
        <w:br/>
        <w:t xml:space="preserve">                            mainAxisAlignment: MainAxisAlignment.spaceBetween,</w:t>
        <w:br/>
        <w:t xml:space="preserve">                            children: [</w:t>
        <w:br/>
        <w:t xml:space="preserve">                              Text(</w:t>
        <w:br/>
        <w:t xml:space="preserve">                                "${filteredSlots[index].description}",</w:t>
        <w:br/>
        <w:t xml:space="preserve">                                maxLines: 6,</w:t>
        <w:br/>
        <w:t xml:space="preserve">                                overflow: TextOverflow.ellipsis,</w:t>
        <w:br/>
        <w:t xml:space="preserve">                              ),</w:t>
        <w:br/>
        <w:t xml:space="preserve">                              const SizedBox(height: 4),</w:t>
        <w:br/>
        <w:t xml:space="preserve">                              Text(</w:t>
        <w:br/>
        <w:t xml:space="preserve">                                "${DateFormat("dd MMM yyy hh:mm a").format(filteredSlots[index].startTime!)}",</w:t>
        <w:br/>
        <w:t xml:space="preserve">                              ),</w:t>
        <w:br/>
        <w:t xml:space="preserve">                            ],</w:t>
        <w:br/>
        <w:t xml:space="preserve">                          ),</w:t>
        <w:br/>
        <w:t xml:space="preserve">                        ),</w:t>
        <w:br/>
        <w:t xml:space="preserve">                      );</w:t>
        <w:br/>
        <w:t xml:space="preserve">                    },</w:t>
        <w:br/>
        <w:t xml:space="preserve">                  ),</w:t>
        <w:br/>
        <w:t xml:space="preserve">              ),</w:t>
        <w:br/>
        <w:t xml:space="preserve">        ),</w:t>
        <w:br/>
        <w:t xml:space="preserve">      ],</w:t>
        <w:br/>
        <w:t xml:space="preserve">    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view_my_events_page.dart</w:t>
      </w:r>
      <w:r>
        <w:br/>
      </w:r>
    </w:p>
    <w:p>
      <w:r>
        <w:br/>
        <w:br/>
        <w:t>import 'package:flutter/material.dart';</w:t>
        <w:br/>
        <w:t>import 'package:flutter_bloc/flutter_bloc.dart';</w:t>
        <w:br/>
        <w:t>import 'package:hall_sync/config/utils/constants.dart';</w:t>
        <w:br/>
        <w:t>import 'package:hall_sync/features/presentation/cubit/auth/auth_cubit.dart';</w:t>
        <w:br/>
        <w:t>import 'package:hall_sync/features/presentation/cubit/slot/slot_cubit.dart';</w:t>
        <w:br/>
        <w:t>import 'package:intl/intl.dart';</w:t>
        <w:br/>
        <w:br/>
        <w:br/>
        <w:t>class ViewMyEventsPage extends StatefulWidget {</w:t>
        <w:br/>
        <w:t xml:space="preserve">  final String uid;</w:t>
        <w:br/>
        <w:t xml:space="preserve">  const ViewMyEventsPage({Key? key,required this.uid}) : super(key: key);</w:t>
        <w:br/>
        <w:br/>
        <w:t xml:space="preserve">  @override</w:t>
        <w:br/>
        <w:t xml:space="preserve">  _ViewMyEventsPageState createState() =&gt; _ViewMyEventsPageState();</w:t>
        <w:br/>
        <w:t>}</w:t>
        <w:br/>
        <w:br/>
        <w:t>class _ViewMyEventsPageState extends State&lt;ViewMyEventsPage&gt; {</w:t>
        <w:br/>
        <w:br/>
        <w:br/>
        <w:t xml:space="preserve">  @override</w:t>
        <w:br/>
        <w:t xml:space="preserve">  void initState() {</w:t>
        <w:br/>
        <w:t xml:space="preserve">    BlocProvider.of&lt;SlotCubit&gt;(context).getUserSlots(uid: widget.uid);</w:t>
        <w:br/>
        <w:t xml:space="preserve">    super.initState();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</w:t>
        <w:br/>
        <w:t xml:space="preserve">        title: Text(</w:t>
        <w:br/>
        <w:t xml:space="preserve">          "Events",</w:t>
        <w:br/>
        <w:t xml:space="preserve">          style: TextStyle(fontSize: 20, fontWeight: FontWeight.w600),</w:t>
        <w:br/>
        <w:t xml:space="preserve">        ),</w:t>
        <w:br/>
        <w:t xml:space="preserve">        actions: [</w:t>
        <w:br/>
        <w:t xml:space="preserve">          IconButton(</w:t>
        <w:br/>
        <w:t xml:space="preserve">              onPressed: () {</w:t>
        <w:br/>
        <w:t xml:space="preserve">                BlocProvider.of&lt;AuthCubit&gt;(context).loggedOut();</w:t>
        <w:br/>
        <w:t xml:space="preserve">              },</w:t>
        <w:br/>
        <w:t xml:space="preserve">              icon: Icon(Icons.exit_to_app)),</w:t>
        <w:br/>
        <w:t xml:space="preserve">        ],</w:t>
        <w:br/>
        <w:t xml:space="preserve">      ),</w:t>
        <w:br/>
        <w:t xml:space="preserve">      body: BlocBuilder&lt;SlotCubit,SlotState&gt;(</w:t>
        <w:br/>
        <w:t xml:space="preserve">        builder: (context,slotState){</w:t>
        <w:br/>
        <w:br/>
        <w:t xml:space="preserve">          if (slotState is SlotLoaded){</w:t>
        <w:br/>
        <w:t xml:space="preserve">            return _bodyWidget(slotState,context);</w:t>
        <w:br/>
        <w:t xml:space="preserve">          }</w:t>
        <w:br/>
        <w:br/>
        <w:br/>
        <w:t xml:space="preserve">          return const Center(child: CircularProgressIndicator());</w:t>
        <w:br/>
        <w:t xml:space="preserve">        },</w:t>
        <w:br/>
        <w:t xml:space="preserve">      ),</w:t>
        <w:br/>
        <w:t xml:space="preserve">    );</w:t>
        <w:br/>
        <w:t xml:space="preserve">  }</w:t>
        <w:br/>
        <w:br/>
        <w:t xml:space="preserve">  Widget _noSlotsWidget(){</w:t>
        <w:br/>
        <w:t xml:space="preserve">    return const Center(</w:t>
        <w:br/>
        <w:t xml:space="preserve">      child: Column(</w:t>
        <w:br/>
        <w:t xml:space="preserve">        mainAxisAlignment: MainAxisAlignment.center,</w:t>
        <w:br/>
        <w:t xml:space="preserve">        children: [</w:t>
        <w:br/>
        <w:t xml:space="preserve">          SizedBox(</w:t>
        <w:br/>
        <w:t xml:space="preserve">            height: 10,</w:t>
        <w:br/>
        <w:t xml:space="preserve">          ),</w:t>
        <w:br/>
        <w:t xml:space="preserve">          Text("No events yet"),</w:t>
        <w:br/>
        <w:t xml:space="preserve">        ],</w:t>
        <w:br/>
        <w:t xml:space="preserve">      ),</w:t>
        <w:br/>
        <w:t xml:space="preserve">    );</w:t>
        <w:br/>
        <w:t xml:space="preserve">  }</w:t>
        <w:br/>
        <w:br/>
        <w:t xml:space="preserve">  Widget _bodyWidget(SlotLoaded slotLoadedState, BuildContext ctx) {</w:t>
        <w:br/>
        <w:t xml:space="preserve">    return Column(</w:t>
        <w:br/>
        <w:t xml:space="preserve">      children: [</w:t>
        <w:br/>
        <w:t xml:space="preserve">        Expanded(</w:t>
        <w:br/>
        <w:t xml:space="preserve">          child: slotLoadedState.slots.isEmpty?_noSlotsWidget():GridView.builder(</w:t>
        <w:br/>
        <w:t xml:space="preserve">            itemCount: slotLoadedState.slots.length,</w:t>
        <w:br/>
        <w:t xml:space="preserve">            gridDelegate:</w:t>
        <w:br/>
        <w:t xml:space="preserve">            SliverGridDelegateWithFixedCrossAxisCount(</w:t>
        <w:br/>
        <w:t xml:space="preserve">                crossAxisCount: 2, childAspectRatio: 1.2),</w:t>
        <w:br/>
        <w:t xml:space="preserve">            itemBuilder: (_, index) {</w:t>
        <w:br/>
        <w:t xml:space="preserve">              return GestureDetector(</w:t>
        <w:br/>
        <w:t xml:space="preserve">                onTap: () {</w:t>
        <w:br/>
        <w:t xml:space="preserve">                  Navigator.pushNamed(</w:t>
        <w:br/>
        <w:t xml:space="preserve">                      context, PageConstants.updateSlotPage,</w:t>
        <w:br/>
        <w:t xml:space="preserve">                      arguments: slotLoadedState.slots[index]);</w:t>
        <w:br/>
        <w:t xml:space="preserve">                },</w:t>
        <w:br/>
        <w:t xml:space="preserve">                onLongPress: () {</w:t>
        <w:br/>
        <w:t xml:space="preserve">                  showDialog(</w:t>
        <w:br/>
        <w:t xml:space="preserve">                    context: context,</w:t>
        <w:br/>
        <w:t xml:space="preserve">                    builder: (BuildContext context) {</w:t>
        <w:br/>
        <w:t xml:space="preserve">                      return AlertDialog(</w:t>
        <w:br/>
        <w:t xml:space="preserve">                        title: Text("Delete Note"),</w:t>
        <w:br/>
        <w:t xml:space="preserve">                        content: Text("are you sure you want to delete this note."),</w:t>
        <w:br/>
        <w:t xml:space="preserve">                        actions: [</w:t>
        <w:br/>
        <w:t xml:space="preserve">                          TextButton(</w:t>
        <w:br/>
        <w:t xml:space="preserve">                            child: Text("Delete"),</w:t>
        <w:br/>
        <w:t xml:space="preserve">                            onPressed: () {</w:t>
        <w:br/>
        <w:t xml:space="preserve">                              BlocProvider.of&lt;SlotCubit&gt;(context).deleteSlot(slot: slotLoadedState.slots[index]);</w:t>
        <w:br/>
        <w:t xml:space="preserve">                              Navigator.pop(context);</w:t>
        <w:br/>
        <w:t xml:space="preserve">            </w:t>
        <w:br/>
        <w:t xml:space="preserve">                              Future.delayed(Duration(seconds: 2), (){</w:t>
        <w:br/>
        <w:t xml:space="preserve">                                BlocProvider.of&lt;SlotCubit&gt;(ctx).getAllSlots();</w:t>
        <w:br/>
        <w:t xml:space="preserve">                              });                            </w:t>
        <w:br/>
        <w:t xml:space="preserve">                            },</w:t>
        <w:br/>
        <w:t xml:space="preserve">                          ),</w:t>
        <w:br/>
        <w:t xml:space="preserve">                          TextButton(</w:t>
        <w:br/>
        <w:t xml:space="preserve">                            child: Text("No"),</w:t>
        <w:br/>
        <w:t xml:space="preserve">                            onPressed: () {</w:t>
        <w:br/>
        <w:t xml:space="preserve">                              Navigator.pop(context);</w:t>
        <w:br/>
        <w:t xml:space="preserve">                            },</w:t>
        <w:br/>
        <w:t xml:space="preserve">                          ),</w:t>
        <w:br/>
        <w:t xml:space="preserve">                        ],</w:t>
        <w:br/>
        <w:t xml:space="preserve">                      );</w:t>
        <w:br/>
        <w:t xml:space="preserve">                    },</w:t>
        <w:br/>
        <w:t xml:space="preserve">                  );</w:t>
        <w:br/>
        <w:t xml:space="preserve">                },</w:t>
        <w:br/>
        <w:t xml:space="preserve">                child: Container(</w:t>
        <w:br/>
        <w:t xml:space="preserve">                  decoration: BoxDecoration(</w:t>
        <w:br/>
        <w:t xml:space="preserve">                      color: Colors.white,</w:t>
        <w:br/>
        <w:t xml:space="preserve">                      borderRadius: BorderRadius.circular(8),</w:t>
        <w:br/>
        <w:t xml:space="preserve">                      boxShadow: [</w:t>
        <w:br/>
        <w:t xml:space="preserve">                        BoxShadow(</w:t>
        <w:br/>
        <w:t xml:space="preserve">                            color: Colors.black.withOpacity(.2),</w:t>
        <w:br/>
        <w:t xml:space="preserve">                            blurRadius: 2,</w:t>
        <w:br/>
        <w:t xml:space="preserve">                            spreadRadius: 2,</w:t>
        <w:br/>
        <w:t xml:space="preserve">                            offset: Offset(0, 1.5))</w:t>
        <w:br/>
        <w:t xml:space="preserve">                      ]),</w:t>
        <w:br/>
        <w:t xml:space="preserve">                  padding: EdgeInsets.all(10),</w:t>
        <w:br/>
        <w:t xml:space="preserve">                  margin: EdgeInsets.all(6),</w:t>
        <w:br/>
        <w:t xml:space="preserve">                  child: Column(</w:t>
        <w:br/>
        <w:t xml:space="preserve">                    crossAxisAlignment:</w:t>
        <w:br/>
        <w:t xml:space="preserve">                    CrossAxisAlignment.start,</w:t>
        <w:br/>
        <w:t xml:space="preserve">                    mainAxisAlignment:</w:t>
        <w:br/>
        <w:t xml:space="preserve">                    MainAxisAlignment.spaceBetween,</w:t>
        <w:br/>
        <w:t xml:space="preserve">                    children: [</w:t>
        <w:br/>
        <w:t xml:space="preserve">                      Text(</w:t>
        <w:br/>
        <w:t xml:space="preserve">                        "${slotLoadedState.slots[index].description}",</w:t>
        <w:br/>
        <w:t xml:space="preserve">                        maxLines: 6,</w:t>
        <w:br/>
        <w:t xml:space="preserve">                        overflow: TextOverflow.ellipsis,</w:t>
        <w:br/>
        <w:t xml:space="preserve">                      ),</w:t>
        <w:br/>
        <w:t xml:space="preserve">                      const SizedBox(</w:t>
        <w:br/>
        <w:t xml:space="preserve">                        height: 4,</w:t>
        <w:br/>
        <w:t xml:space="preserve">                      ),</w:t>
        <w:br/>
        <w:t xml:space="preserve">                      Text(</w:t>
        <w:br/>
        <w:t xml:space="preserve">                          "${DateFormat("dd MMM yyy hh:mm a").format(slotLoadedState.slots[index].startTime!)}")</w:t>
        <w:br/>
        <w:t xml:space="preserve">                    ],</w:t>
        <w:br/>
        <w:t xml:space="preserve">                  ),</w:t>
        <w:br/>
        <w:t xml:space="preserve">                ),</w:t>
        <w:br/>
        <w:t xml:space="preserve">              );</w:t>
        <w:br/>
        <w:t xml:space="preserve">            },</w:t>
        <w:br/>
        <w:t xml:space="preserve">          ),</w:t>
        <w:br/>
        <w:t xml:space="preserve">        ),</w:t>
        <w:br/>
        <w:t xml:space="preserve">      ],</w:t>
        <w:br/>
        <w:t xml:space="preserve">    );</w:t>
        <w:br/>
        <w:t xml:space="preserve">  }</w:t>
        <w:br/>
        <w:t>}</w:t>
      </w:r>
    </w:p>
    <w:p>
      <w:pPr>
        <w:jc w:val="left"/>
      </w:pPr>
      <w:r>
        <w:rPr>
          <w:b/>
          <w:sz w:val="24"/>
        </w:rPr>
        <w:t>bottom_navigation_bar_widget.dart</w:t>
      </w:r>
      <w:r>
        <w:br/>
      </w:r>
    </w:p>
    <w:p>
      <w:r>
        <w:br/>
        <w:t>import 'package:flutter/material.dart';</w:t>
        <w:br/>
        <w:t>import 'package:flutter/widgets.dart';</w:t>
        <w:br/>
        <w:br/>
        <w:t>class NavigationItem{</w:t>
        <w:br/>
        <w:t xml:space="preserve">  final Widget widget;</w:t>
        <w:br/>
        <w:t xml:space="preserve">  final String label;</w:t>
        <w:br/>
        <w:t xml:space="preserve">  final IconData icon;</w:t>
        <w:br/>
        <w:t xml:space="preserve">  final IconData selectedIcon;</w:t>
        <w:br/>
        <w:t xml:space="preserve">  const NavigationItem({required this.widget, required this.label, required this.icon, required this.selectedIcon});</w:t>
        <w:br/>
        <w:t>}</w:t>
        <w:br/>
        <w:br/>
        <w:t>class BottomNavBar extends StatefulWidget {</w:t>
        <w:br/>
        <w:t xml:space="preserve">  final List&lt;NavigationItem&gt; navItems;</w:t>
        <w:br/>
        <w:t xml:space="preserve">  const BottomNavBar({super.key, required this.navItems});</w:t>
        <w:br/>
        <w:br/>
        <w:t xml:space="preserve">  @override</w:t>
        <w:br/>
        <w:t xml:space="preserve">  State&lt;BottomNavBar&gt; createState() =&gt; _BottomNavBarState();</w:t>
        <w:br/>
        <w:t>}</w:t>
        <w:br/>
        <w:br/>
        <w:t>class _BottomNavBarState extends State&lt;BottomNavBar&gt; {</w:t>
        <w:br/>
        <w:t xml:space="preserve">  int currentPageIndex = 0;</w:t>
        <w:br/>
        <w:br/>
        <w:t xml:space="preserve">  @override</w:t>
        <w:br/>
        <w:t xml:space="preserve">  Widget build(BuildContext context) {</w:t>
        <w:br/>
        <w:br/>
        <w:t xml:space="preserve">    return Scaffold(</w:t>
        <w:br/>
        <w:t xml:space="preserve">      bottomNavigationBar: NavigationBar(</w:t>
        <w:br/>
        <w:t xml:space="preserve">        onDestinationSelected: (int index) {</w:t>
        <w:br/>
        <w:t xml:space="preserve">          setState(() {</w:t>
        <w:br/>
        <w:t xml:space="preserve">            currentPageIndex = index;</w:t>
        <w:br/>
        <w:t xml:space="preserve">          });</w:t>
        <w:br/>
        <w:t xml:space="preserve">        },</w:t>
        <w:br/>
        <w:t xml:space="preserve">        indicatorColor: Colors.amber,</w:t>
        <w:br/>
        <w:t xml:space="preserve">        selectedIndex: currentPageIndex,</w:t>
        <w:br/>
        <w:t xml:space="preserve">        destinations: widget.navItems.map((navItem) =&gt; </w:t>
        <w:br/>
        <w:t xml:space="preserve">        NavigationDestination(</w:t>
        <w:br/>
        <w:t xml:space="preserve">            selectedIcon: Icon(navItem.icon),</w:t>
        <w:br/>
        <w:t xml:space="preserve">            icon: Icon(navItem.icon),</w:t>
        <w:br/>
        <w:t xml:space="preserve">            label: navItem.label,</w:t>
        <w:br/>
        <w:t xml:space="preserve">          )</w:t>
        <w:br/>
        <w:t xml:space="preserve">        ).toList()</w:t>
        <w:br/>
        <w:t xml:space="preserve">      ),</w:t>
        <w:br/>
        <w:t xml:space="preserve">      body: widget.navItems[currentPageIndex].widget,</w:t>
        <w:br/>
        <w:t xml:space="preserve">    );</w:t>
        <w:br/>
        <w:t xml:space="preserve">  }</w:t>
        <w:br/>
        <w:t>}</w:t>
        <w:br/>
      </w:r>
    </w:p>
    <w:p>
      <w:pPr>
        <w:jc w:val="left"/>
      </w:pPr>
      <w:r>
        <w:rPr>
          <w:b/>
          <w:sz w:val="24"/>
        </w:rPr>
        <w:t>common.dart</w:t>
      </w:r>
      <w:r>
        <w:br/>
      </w:r>
    </w:p>
    <w:p>
      <w:r>
        <w:t>import 'package:flutter/material.dart';</w:t>
        <w:br/>
        <w:br/>
        <w:t>void snackBarError({String? msg, required GlobalKey&lt;ScaffoldState&gt; scaffoldState}) {</w:t>
        <w:br/>
        <w:t xml:space="preserve">  </w:t>
        <w:br/>
        <w:t xml:space="preserve">  ScaffoldMessenger.of(scaffoldState.currentState!.context).showSnackBar(</w:t>
        <w:br/>
        <w:t xml:space="preserve">    SnackBar(</w:t>
        <w:br/>
        <w:t xml:space="preserve">      backgroundColor: Colors.red,</w:t>
        <w:br/>
        <w:t xml:space="preserve">      duration: Duration(seconds: 3),</w:t>
        <w:br/>
        <w:t xml:space="preserve">      content: Row(</w:t>
        <w:br/>
        <w:t xml:space="preserve">        mainAxisAlignment: MainAxisAlignment.spaceBetween,</w:t>
        <w:br/>
        <w:t xml:space="preserve">        children: [</w:t>
        <w:br/>
        <w:t xml:space="preserve">          Text("$msg"),</w:t>
        <w:br/>
        <w:t xml:space="preserve">          const Icon(Icons.error)</w:t>
        <w:br/>
        <w:t xml:space="preserve">        ],</w:t>
        <w:br/>
        <w:t xml:space="preserve">      ),</w:t>
        <w:br/>
        <w:t xml:space="preserve">    ),</w:t>
        <w:br/>
        <w:t xml:space="preserve">  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